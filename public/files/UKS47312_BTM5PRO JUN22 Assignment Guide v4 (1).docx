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5C63F">
      <w:pPr>
        <w:tabs>
          <w:tab w:val="left" w:pos="9271"/>
        </w:tabs>
        <w:spacing w:line="240" w:lineRule="auto"/>
        <w:ind w:left="108" w:right="0" w:firstLine="0"/>
        <w:rPr>
          <w:rFonts w:ascii="Times New Roman"/>
          <w:sz w:val="20"/>
        </w:rPr>
      </w:pPr>
      <w:r>
        <w:rPr>
          <w:rFonts w:ascii="Times New Roman"/>
          <w:sz w:val="20"/>
        </w:rPr>
        <w:tab/>
      </w:r>
    </w:p>
    <w:p w14:paraId="789E9E74">
      <w:pPr>
        <w:pStyle w:val="5"/>
      </w:pPr>
      <w:r>
        <w:rPr>
          <w:color w:val="0D465F"/>
        </w:rPr>
        <w:t>Module</w:t>
      </w:r>
      <w:r>
        <w:rPr>
          <w:color w:val="0D465F"/>
          <w:spacing w:val="-7"/>
        </w:rPr>
        <w:t xml:space="preserve"> </w:t>
      </w:r>
      <w:r>
        <w:rPr>
          <w:color w:val="0D465F"/>
        </w:rPr>
        <w:t>Assignment</w:t>
      </w:r>
      <w:r>
        <w:rPr>
          <w:color w:val="0D465F"/>
          <w:spacing w:val="-8"/>
        </w:rPr>
        <w:t xml:space="preserve"> </w:t>
      </w:r>
      <w:r>
        <w:rPr>
          <w:color w:val="0D465F"/>
          <w:spacing w:val="-2"/>
        </w:rPr>
        <w:t>Guide</w:t>
      </w:r>
    </w:p>
    <w:p w14:paraId="2B7FB86B">
      <w:pPr>
        <w:pStyle w:val="4"/>
        <w:spacing w:before="104"/>
        <w:rPr>
          <w:b/>
          <w:sz w:val="20"/>
        </w:r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1"/>
        <w:gridCol w:w="1844"/>
        <w:gridCol w:w="2269"/>
        <w:gridCol w:w="4511"/>
      </w:tblGrid>
      <w:tr w14:paraId="6B55AC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841" w:type="dxa"/>
            <w:shd w:val="clear" w:color="auto" w:fill="FFFFCC"/>
          </w:tcPr>
          <w:p w14:paraId="78B6270B">
            <w:pPr>
              <w:pStyle w:val="8"/>
              <w:spacing w:before="64"/>
              <w:ind w:left="112"/>
              <w:rPr>
                <w:b/>
                <w:sz w:val="22"/>
              </w:rPr>
            </w:pPr>
            <w:r>
              <w:rPr>
                <w:b/>
                <w:spacing w:val="-2"/>
                <w:sz w:val="22"/>
              </w:rPr>
              <w:t>Programme:</w:t>
            </w:r>
          </w:p>
        </w:tc>
        <w:tc>
          <w:tcPr>
            <w:tcW w:w="8624" w:type="dxa"/>
            <w:gridSpan w:val="3"/>
          </w:tcPr>
          <w:p w14:paraId="41D8D2D1">
            <w:pPr>
              <w:pStyle w:val="8"/>
              <w:spacing w:before="64"/>
              <w:ind w:left="112"/>
              <w:rPr>
                <w:b/>
                <w:sz w:val="22"/>
              </w:rPr>
            </w:pPr>
            <w:r>
              <w:rPr>
                <w:b/>
                <w:sz w:val="22"/>
              </w:rPr>
              <w:t>Business</w:t>
            </w:r>
            <w:r>
              <w:rPr>
                <w:b/>
                <w:spacing w:val="-9"/>
                <w:sz w:val="22"/>
              </w:rPr>
              <w:t xml:space="preserve"> </w:t>
            </w:r>
            <w:r>
              <w:rPr>
                <w:b/>
                <w:sz w:val="22"/>
              </w:rPr>
              <w:t>&amp;</w:t>
            </w:r>
            <w:r>
              <w:rPr>
                <w:b/>
                <w:spacing w:val="-10"/>
                <w:sz w:val="22"/>
              </w:rPr>
              <w:t xml:space="preserve"> </w:t>
            </w:r>
            <w:r>
              <w:rPr>
                <w:b/>
                <w:sz w:val="22"/>
              </w:rPr>
              <w:t>Tourism</w:t>
            </w:r>
            <w:r>
              <w:rPr>
                <w:b/>
                <w:spacing w:val="-7"/>
                <w:sz w:val="22"/>
              </w:rPr>
              <w:t xml:space="preserve"> </w:t>
            </w:r>
            <w:r>
              <w:rPr>
                <w:b/>
                <w:spacing w:val="-2"/>
                <w:sz w:val="22"/>
              </w:rPr>
              <w:t>Management</w:t>
            </w:r>
          </w:p>
        </w:tc>
      </w:tr>
      <w:tr w14:paraId="5E6F71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41" w:type="dxa"/>
            <w:shd w:val="clear" w:color="auto" w:fill="FFFFCC"/>
          </w:tcPr>
          <w:p w14:paraId="09EBFAA8">
            <w:pPr>
              <w:pStyle w:val="8"/>
              <w:spacing w:line="248" w:lineRule="exact"/>
              <w:ind w:left="112"/>
              <w:rPr>
                <w:b/>
                <w:sz w:val="22"/>
              </w:rPr>
            </w:pPr>
            <w:r>
              <w:rPr>
                <w:b/>
                <w:spacing w:val="-2"/>
                <w:sz w:val="22"/>
              </w:rPr>
              <w:t>Level:</w:t>
            </w:r>
          </w:p>
        </w:tc>
        <w:tc>
          <w:tcPr>
            <w:tcW w:w="1844" w:type="dxa"/>
          </w:tcPr>
          <w:p w14:paraId="1B736AE9">
            <w:pPr>
              <w:pStyle w:val="8"/>
              <w:spacing w:line="248" w:lineRule="exact"/>
              <w:ind w:left="112"/>
              <w:rPr>
                <w:b/>
                <w:sz w:val="22"/>
              </w:rPr>
            </w:pPr>
            <w:r>
              <w:rPr>
                <w:b/>
                <w:spacing w:val="-2"/>
                <w:sz w:val="22"/>
              </w:rPr>
              <w:t>Level</w:t>
            </w:r>
            <w:r>
              <w:rPr>
                <w:b/>
                <w:spacing w:val="-7"/>
                <w:sz w:val="22"/>
              </w:rPr>
              <w:t xml:space="preserve"> </w:t>
            </w:r>
            <w:r>
              <w:rPr>
                <w:b/>
                <w:spacing w:val="-10"/>
                <w:sz w:val="22"/>
              </w:rPr>
              <w:t>5</w:t>
            </w:r>
          </w:p>
        </w:tc>
        <w:tc>
          <w:tcPr>
            <w:tcW w:w="2269" w:type="dxa"/>
            <w:shd w:val="clear" w:color="auto" w:fill="FFFFCC"/>
          </w:tcPr>
          <w:p w14:paraId="796456A7">
            <w:pPr>
              <w:pStyle w:val="8"/>
              <w:spacing w:line="248" w:lineRule="exact"/>
              <w:ind w:left="112"/>
              <w:rPr>
                <w:b/>
                <w:sz w:val="22"/>
              </w:rPr>
            </w:pPr>
            <w:r>
              <w:rPr>
                <w:b/>
                <w:spacing w:val="-2"/>
                <w:sz w:val="22"/>
              </w:rPr>
              <w:t>Module</w:t>
            </w:r>
            <w:r>
              <w:rPr>
                <w:b/>
                <w:spacing w:val="-3"/>
                <w:sz w:val="22"/>
              </w:rPr>
              <w:t xml:space="preserve"> </w:t>
            </w:r>
            <w:r>
              <w:rPr>
                <w:b/>
                <w:spacing w:val="-2"/>
                <w:sz w:val="22"/>
              </w:rPr>
              <w:t>Title:</w:t>
            </w:r>
          </w:p>
        </w:tc>
        <w:tc>
          <w:tcPr>
            <w:tcW w:w="4511" w:type="dxa"/>
          </w:tcPr>
          <w:p w14:paraId="3771EAAB">
            <w:pPr>
              <w:pStyle w:val="8"/>
              <w:spacing w:line="248" w:lineRule="exact"/>
              <w:ind w:left="54"/>
              <w:rPr>
                <w:b/>
                <w:sz w:val="22"/>
              </w:rPr>
            </w:pPr>
            <w:r>
              <w:rPr>
                <w:b/>
                <w:sz w:val="22"/>
              </w:rPr>
              <w:t>Principles</w:t>
            </w:r>
            <w:r>
              <w:rPr>
                <w:b/>
                <w:spacing w:val="-8"/>
                <w:sz w:val="22"/>
              </w:rPr>
              <w:t xml:space="preserve"> </w:t>
            </w:r>
            <w:r>
              <w:rPr>
                <w:b/>
                <w:sz w:val="22"/>
              </w:rPr>
              <w:t>of</w:t>
            </w:r>
            <w:r>
              <w:rPr>
                <w:b/>
                <w:spacing w:val="-7"/>
                <w:sz w:val="22"/>
              </w:rPr>
              <w:t xml:space="preserve"> </w:t>
            </w:r>
            <w:r>
              <w:rPr>
                <w:b/>
                <w:sz w:val="22"/>
              </w:rPr>
              <w:t>Operations</w:t>
            </w:r>
            <w:r>
              <w:rPr>
                <w:b/>
                <w:spacing w:val="-8"/>
                <w:sz w:val="22"/>
              </w:rPr>
              <w:t xml:space="preserve"> </w:t>
            </w:r>
            <w:r>
              <w:rPr>
                <w:b/>
                <w:spacing w:val="-2"/>
                <w:sz w:val="22"/>
              </w:rPr>
              <w:t>Management</w:t>
            </w:r>
          </w:p>
        </w:tc>
      </w:tr>
      <w:tr w14:paraId="47B063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841" w:type="dxa"/>
            <w:shd w:val="clear" w:color="auto" w:fill="FFFFCC"/>
          </w:tcPr>
          <w:p w14:paraId="469BCC5E">
            <w:pPr>
              <w:pStyle w:val="8"/>
              <w:spacing w:before="114"/>
              <w:ind w:left="112"/>
              <w:rPr>
                <w:b/>
                <w:sz w:val="22"/>
              </w:rPr>
            </w:pPr>
            <w:r>
              <w:rPr>
                <w:b/>
                <w:sz w:val="22"/>
              </w:rPr>
              <w:t>Module</w:t>
            </w:r>
            <w:r>
              <w:rPr>
                <w:b/>
                <w:spacing w:val="-12"/>
                <w:sz w:val="22"/>
              </w:rPr>
              <w:t xml:space="preserve"> </w:t>
            </w:r>
            <w:r>
              <w:rPr>
                <w:b/>
                <w:spacing w:val="-2"/>
                <w:sz w:val="22"/>
              </w:rPr>
              <w:t>code:</w:t>
            </w:r>
          </w:p>
        </w:tc>
        <w:tc>
          <w:tcPr>
            <w:tcW w:w="1844" w:type="dxa"/>
          </w:tcPr>
          <w:p w14:paraId="449D2E26">
            <w:pPr>
              <w:pStyle w:val="8"/>
              <w:spacing w:before="114"/>
              <w:ind w:left="112"/>
              <w:rPr>
                <w:b/>
                <w:sz w:val="22"/>
              </w:rPr>
            </w:pPr>
            <w:r>
              <w:rPr>
                <w:b/>
                <w:spacing w:val="-2"/>
                <w:sz w:val="22"/>
              </w:rPr>
              <w:t>BTM5PRO</w:t>
            </w:r>
          </w:p>
        </w:tc>
        <w:tc>
          <w:tcPr>
            <w:tcW w:w="2269" w:type="dxa"/>
            <w:shd w:val="clear" w:color="auto" w:fill="FFFFCC"/>
          </w:tcPr>
          <w:p w14:paraId="2B22964D">
            <w:pPr>
              <w:pStyle w:val="8"/>
              <w:spacing w:before="114"/>
              <w:ind w:left="112"/>
              <w:rPr>
                <w:b/>
                <w:sz w:val="22"/>
              </w:rPr>
            </w:pPr>
            <w:r>
              <w:rPr>
                <w:b/>
                <w:spacing w:val="-2"/>
                <w:sz w:val="22"/>
              </w:rPr>
              <w:t>Module</w:t>
            </w:r>
            <w:r>
              <w:rPr>
                <w:b/>
                <w:spacing w:val="-3"/>
                <w:sz w:val="22"/>
              </w:rPr>
              <w:t xml:space="preserve"> </w:t>
            </w:r>
            <w:r>
              <w:rPr>
                <w:b/>
                <w:spacing w:val="-2"/>
                <w:sz w:val="22"/>
              </w:rPr>
              <w:t>leader/s:</w:t>
            </w:r>
          </w:p>
        </w:tc>
        <w:tc>
          <w:tcPr>
            <w:tcW w:w="4511" w:type="dxa"/>
          </w:tcPr>
          <w:p w14:paraId="511B5891">
            <w:pPr>
              <w:pStyle w:val="8"/>
              <w:spacing w:line="230" w:lineRule="exact"/>
              <w:ind w:left="109"/>
              <w:rPr>
                <w:b/>
                <w:sz w:val="22"/>
              </w:rPr>
            </w:pPr>
          </w:p>
        </w:tc>
      </w:tr>
      <w:tr w14:paraId="22889E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841" w:type="dxa"/>
            <w:shd w:val="clear" w:color="auto" w:fill="FFFFCC"/>
          </w:tcPr>
          <w:p w14:paraId="21D4BAA0">
            <w:pPr>
              <w:pStyle w:val="8"/>
              <w:spacing w:line="251" w:lineRule="exact"/>
              <w:ind w:left="112"/>
              <w:rPr>
                <w:b/>
                <w:sz w:val="22"/>
              </w:rPr>
            </w:pPr>
            <w:r>
              <w:rPr>
                <w:b/>
                <w:spacing w:val="-2"/>
                <w:sz w:val="22"/>
              </w:rPr>
              <w:t>Assignment</w:t>
            </w:r>
            <w:r>
              <w:rPr>
                <w:b/>
                <w:spacing w:val="7"/>
                <w:sz w:val="22"/>
              </w:rPr>
              <w:t xml:space="preserve"> </w:t>
            </w:r>
            <w:r>
              <w:rPr>
                <w:b/>
                <w:spacing w:val="-5"/>
                <w:sz w:val="22"/>
              </w:rPr>
              <w:t>No:</w:t>
            </w:r>
          </w:p>
        </w:tc>
        <w:tc>
          <w:tcPr>
            <w:tcW w:w="1844" w:type="dxa"/>
          </w:tcPr>
          <w:p w14:paraId="4615C10F">
            <w:pPr>
              <w:pStyle w:val="8"/>
              <w:spacing w:before="1" w:line="249" w:lineRule="exact"/>
              <w:ind w:left="112"/>
              <w:rPr>
                <w:b/>
                <w:sz w:val="22"/>
              </w:rPr>
            </w:pPr>
            <w:r>
              <w:rPr>
                <w:b/>
                <w:spacing w:val="-10"/>
                <w:sz w:val="22"/>
              </w:rPr>
              <w:t>1</w:t>
            </w:r>
          </w:p>
        </w:tc>
        <w:tc>
          <w:tcPr>
            <w:tcW w:w="2269" w:type="dxa"/>
            <w:shd w:val="clear" w:color="auto" w:fill="FFFFCC"/>
          </w:tcPr>
          <w:p w14:paraId="6FD63180">
            <w:pPr>
              <w:pStyle w:val="8"/>
              <w:spacing w:before="1" w:line="249" w:lineRule="exact"/>
              <w:ind w:left="112"/>
              <w:rPr>
                <w:b/>
                <w:sz w:val="22"/>
              </w:rPr>
            </w:pPr>
            <w:r>
              <w:rPr>
                <w:b/>
                <w:spacing w:val="-2"/>
                <w:sz w:val="22"/>
              </w:rPr>
              <w:t>Assignment</w:t>
            </w:r>
            <w:r>
              <w:rPr>
                <w:b/>
                <w:spacing w:val="7"/>
                <w:sz w:val="22"/>
              </w:rPr>
              <w:t xml:space="preserve"> </w:t>
            </w:r>
            <w:r>
              <w:rPr>
                <w:b/>
                <w:spacing w:val="-2"/>
                <w:sz w:val="22"/>
              </w:rPr>
              <w:t>Type:</w:t>
            </w:r>
          </w:p>
        </w:tc>
        <w:tc>
          <w:tcPr>
            <w:tcW w:w="4511" w:type="dxa"/>
          </w:tcPr>
          <w:p w14:paraId="0280665D">
            <w:pPr>
              <w:pStyle w:val="8"/>
              <w:spacing w:before="1" w:line="249" w:lineRule="exact"/>
              <w:ind w:left="109"/>
              <w:rPr>
                <w:b/>
                <w:sz w:val="22"/>
              </w:rPr>
            </w:pPr>
            <w:r>
              <w:rPr>
                <w:b/>
                <w:sz w:val="22"/>
              </w:rPr>
              <w:t>Case</w:t>
            </w:r>
            <w:r>
              <w:rPr>
                <w:b/>
                <w:spacing w:val="-4"/>
                <w:sz w:val="22"/>
              </w:rPr>
              <w:t xml:space="preserve"> </w:t>
            </w:r>
            <w:r>
              <w:rPr>
                <w:b/>
                <w:sz w:val="22"/>
              </w:rPr>
              <w:t>Study</w:t>
            </w:r>
            <w:r>
              <w:rPr>
                <w:b/>
                <w:spacing w:val="-2"/>
                <w:sz w:val="22"/>
              </w:rPr>
              <w:t xml:space="preserve"> Report</w:t>
            </w:r>
          </w:p>
        </w:tc>
      </w:tr>
      <w:tr w14:paraId="0AE90C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1841" w:type="dxa"/>
            <w:shd w:val="clear" w:color="auto" w:fill="FFFFCC"/>
          </w:tcPr>
          <w:p w14:paraId="1B5FF93E">
            <w:pPr>
              <w:pStyle w:val="8"/>
              <w:spacing w:line="252" w:lineRule="exact"/>
              <w:ind w:left="112" w:right="544"/>
              <w:rPr>
                <w:b/>
                <w:sz w:val="22"/>
              </w:rPr>
            </w:pPr>
            <w:r>
              <w:rPr>
                <w:b/>
                <w:spacing w:val="-2"/>
                <w:sz w:val="22"/>
              </w:rPr>
              <w:t xml:space="preserve">Assignment </w:t>
            </w:r>
            <w:r>
              <w:rPr>
                <w:b/>
                <w:sz w:val="22"/>
              </w:rPr>
              <w:t>weighting</w:t>
            </w:r>
            <w:r>
              <w:rPr>
                <w:b/>
                <w:spacing w:val="-10"/>
                <w:sz w:val="22"/>
              </w:rPr>
              <w:t xml:space="preserve"> </w:t>
            </w:r>
            <w:r>
              <w:rPr>
                <w:b/>
                <w:spacing w:val="-5"/>
                <w:sz w:val="22"/>
              </w:rPr>
              <w:t>%:</w:t>
            </w:r>
          </w:p>
        </w:tc>
        <w:tc>
          <w:tcPr>
            <w:tcW w:w="1844" w:type="dxa"/>
          </w:tcPr>
          <w:p w14:paraId="17C31BD1">
            <w:pPr>
              <w:pStyle w:val="8"/>
              <w:spacing w:before="124"/>
              <w:ind w:left="112"/>
              <w:rPr>
                <w:b/>
                <w:sz w:val="22"/>
              </w:rPr>
            </w:pPr>
            <w:r>
              <w:rPr>
                <w:b/>
                <w:spacing w:val="-4"/>
                <w:sz w:val="22"/>
              </w:rPr>
              <w:t>100%</w:t>
            </w:r>
          </w:p>
        </w:tc>
        <w:tc>
          <w:tcPr>
            <w:tcW w:w="2269" w:type="dxa"/>
            <w:shd w:val="clear" w:color="auto" w:fill="FFFFCC"/>
          </w:tcPr>
          <w:p w14:paraId="781EBC7F">
            <w:pPr>
              <w:pStyle w:val="8"/>
              <w:spacing w:line="252" w:lineRule="exact"/>
              <w:ind w:left="112"/>
              <w:rPr>
                <w:b/>
                <w:sz w:val="22"/>
              </w:rPr>
            </w:pPr>
            <w:r>
              <w:rPr>
                <w:b/>
                <w:sz w:val="22"/>
              </w:rPr>
              <w:t>Assignment</w:t>
            </w:r>
            <w:r>
              <w:rPr>
                <w:b/>
                <w:spacing w:val="-3"/>
                <w:sz w:val="22"/>
              </w:rPr>
              <w:t xml:space="preserve"> </w:t>
            </w:r>
            <w:r>
              <w:rPr>
                <w:b/>
                <w:sz w:val="22"/>
              </w:rPr>
              <w:t xml:space="preserve">Word </w:t>
            </w:r>
            <w:r>
              <w:rPr>
                <w:b/>
                <w:spacing w:val="-2"/>
                <w:sz w:val="22"/>
              </w:rPr>
              <w:t>Count:</w:t>
            </w:r>
            <w:r>
              <w:rPr>
                <w:b/>
                <w:spacing w:val="-11"/>
                <w:sz w:val="22"/>
              </w:rPr>
              <w:t xml:space="preserve"> </w:t>
            </w:r>
            <w:r>
              <w:rPr>
                <w:b/>
                <w:spacing w:val="-2"/>
                <w:sz w:val="22"/>
              </w:rPr>
              <w:t>(or</w:t>
            </w:r>
            <w:r>
              <w:rPr>
                <w:b/>
                <w:spacing w:val="-10"/>
                <w:sz w:val="22"/>
              </w:rPr>
              <w:t xml:space="preserve"> </w:t>
            </w:r>
            <w:r>
              <w:rPr>
                <w:b/>
                <w:spacing w:val="-2"/>
                <w:sz w:val="22"/>
              </w:rPr>
              <w:t>equivalent)</w:t>
            </w:r>
          </w:p>
        </w:tc>
        <w:tc>
          <w:tcPr>
            <w:tcW w:w="4511" w:type="dxa"/>
          </w:tcPr>
          <w:p w14:paraId="6B4BAD09">
            <w:pPr>
              <w:pStyle w:val="8"/>
              <w:spacing w:before="124"/>
              <w:ind w:left="109"/>
              <w:rPr>
                <w:b/>
                <w:sz w:val="22"/>
              </w:rPr>
            </w:pPr>
            <w:r>
              <w:rPr>
                <w:b/>
                <w:spacing w:val="-4"/>
                <w:sz w:val="22"/>
              </w:rPr>
              <w:t>4000</w:t>
            </w:r>
          </w:p>
        </w:tc>
      </w:tr>
      <w:tr w14:paraId="0A92CD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1841" w:type="dxa"/>
            <w:shd w:val="clear" w:color="auto" w:fill="FFFFCC"/>
          </w:tcPr>
          <w:p w14:paraId="46A8DCE1">
            <w:pPr>
              <w:pStyle w:val="8"/>
              <w:spacing w:line="268" w:lineRule="exact"/>
              <w:ind w:left="112"/>
              <w:rPr>
                <w:b/>
                <w:sz w:val="22"/>
              </w:rPr>
            </w:pPr>
            <w:r>
              <w:rPr>
                <w:b/>
                <w:spacing w:val="-2"/>
                <w:sz w:val="22"/>
              </w:rPr>
              <w:t>Summative</w:t>
            </w:r>
          </w:p>
          <w:p w14:paraId="51A92320">
            <w:pPr>
              <w:pStyle w:val="8"/>
              <w:spacing w:line="260" w:lineRule="exact"/>
              <w:ind w:left="112"/>
              <w:rPr>
                <w:b/>
                <w:sz w:val="22"/>
              </w:rPr>
            </w:pPr>
            <w:r>
              <w:rPr>
                <w:b/>
                <w:spacing w:val="-2"/>
                <w:sz w:val="22"/>
              </w:rPr>
              <w:t>Submission</w:t>
            </w:r>
            <w:r>
              <w:rPr>
                <w:b/>
                <w:spacing w:val="-12"/>
                <w:sz w:val="22"/>
              </w:rPr>
              <w:t xml:space="preserve"> </w:t>
            </w:r>
            <w:r>
              <w:rPr>
                <w:b/>
                <w:spacing w:val="-2"/>
                <w:sz w:val="22"/>
              </w:rPr>
              <w:t>Due Date:</w:t>
            </w:r>
          </w:p>
        </w:tc>
        <w:tc>
          <w:tcPr>
            <w:tcW w:w="8624" w:type="dxa"/>
            <w:gridSpan w:val="3"/>
          </w:tcPr>
          <w:p w14:paraId="3E61A3DF">
            <w:pPr>
              <w:pStyle w:val="8"/>
              <w:spacing w:before="259"/>
              <w:ind w:left="110"/>
              <w:rPr>
                <w:b/>
                <w:sz w:val="22"/>
              </w:rPr>
            </w:pPr>
            <w:bookmarkStart w:id="0" w:name="_GoBack"/>
            <w:bookmarkEnd w:id="0"/>
          </w:p>
        </w:tc>
      </w:tr>
      <w:tr w14:paraId="29EC39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1841" w:type="dxa"/>
            <w:shd w:val="clear" w:color="auto" w:fill="FFFFCC"/>
          </w:tcPr>
          <w:p w14:paraId="0903862D">
            <w:pPr>
              <w:pStyle w:val="8"/>
              <w:spacing w:line="248" w:lineRule="exact"/>
              <w:ind w:left="4"/>
              <w:rPr>
                <w:b/>
                <w:sz w:val="22"/>
              </w:rPr>
            </w:pPr>
            <w:r>
              <w:rPr>
                <w:b/>
                <w:spacing w:val="-2"/>
                <w:sz w:val="22"/>
              </w:rPr>
              <w:t>Penalties</w:t>
            </w:r>
          </w:p>
        </w:tc>
        <w:tc>
          <w:tcPr>
            <w:tcW w:w="8624" w:type="dxa"/>
            <w:gridSpan w:val="3"/>
          </w:tcPr>
          <w:p w14:paraId="4DF73F9F">
            <w:pPr>
              <w:pStyle w:val="8"/>
              <w:spacing w:line="248" w:lineRule="exact"/>
              <w:ind w:left="112"/>
              <w:rPr>
                <w:b/>
                <w:sz w:val="22"/>
              </w:rPr>
            </w:pPr>
            <w:r>
              <w:rPr>
                <w:b/>
                <w:sz w:val="22"/>
              </w:rPr>
              <w:t>All</w:t>
            </w:r>
            <w:r>
              <w:rPr>
                <w:b/>
                <w:spacing w:val="-9"/>
                <w:sz w:val="22"/>
              </w:rPr>
              <w:t xml:space="preserve"> </w:t>
            </w:r>
            <w:r>
              <w:rPr>
                <w:b/>
                <w:sz w:val="22"/>
              </w:rPr>
              <w:t>penalties</w:t>
            </w:r>
            <w:r>
              <w:rPr>
                <w:b/>
                <w:spacing w:val="-4"/>
                <w:sz w:val="22"/>
              </w:rPr>
              <w:t xml:space="preserve"> </w:t>
            </w:r>
            <w:r>
              <w:rPr>
                <w:b/>
                <w:sz w:val="22"/>
              </w:rPr>
              <w:t>that</w:t>
            </w:r>
            <w:r>
              <w:rPr>
                <w:b/>
                <w:spacing w:val="-3"/>
                <w:sz w:val="22"/>
              </w:rPr>
              <w:t xml:space="preserve"> </w:t>
            </w:r>
            <w:r>
              <w:rPr>
                <w:b/>
                <w:sz w:val="22"/>
              </w:rPr>
              <w:t>are</w:t>
            </w:r>
            <w:r>
              <w:rPr>
                <w:b/>
                <w:spacing w:val="-5"/>
                <w:sz w:val="22"/>
              </w:rPr>
              <w:t xml:space="preserve"> </w:t>
            </w:r>
            <w:r>
              <w:rPr>
                <w:b/>
                <w:sz w:val="22"/>
              </w:rPr>
              <w:t>listed</w:t>
            </w:r>
            <w:r>
              <w:rPr>
                <w:b/>
                <w:spacing w:val="-5"/>
                <w:sz w:val="22"/>
              </w:rPr>
              <w:t xml:space="preserve"> </w:t>
            </w:r>
            <w:r>
              <w:rPr>
                <w:b/>
                <w:sz w:val="22"/>
              </w:rPr>
              <w:t>at</w:t>
            </w:r>
            <w:r>
              <w:rPr>
                <w:b/>
                <w:spacing w:val="-3"/>
                <w:sz w:val="22"/>
              </w:rPr>
              <w:t xml:space="preserve"> </w:t>
            </w:r>
            <w:r>
              <w:rPr>
                <w:b/>
                <w:sz w:val="22"/>
              </w:rPr>
              <w:t>the</w:t>
            </w:r>
            <w:r>
              <w:rPr>
                <w:b/>
                <w:spacing w:val="-3"/>
                <w:sz w:val="22"/>
              </w:rPr>
              <w:t xml:space="preserve"> </w:t>
            </w:r>
            <w:r>
              <w:rPr>
                <w:b/>
                <w:sz w:val="22"/>
              </w:rPr>
              <w:t>end</w:t>
            </w:r>
            <w:r>
              <w:rPr>
                <w:b/>
                <w:spacing w:val="-4"/>
                <w:sz w:val="22"/>
              </w:rPr>
              <w:t xml:space="preserve"> </w:t>
            </w:r>
            <w:r>
              <w:rPr>
                <w:b/>
                <w:sz w:val="22"/>
              </w:rPr>
              <w:t>of</w:t>
            </w:r>
            <w:r>
              <w:rPr>
                <w:b/>
                <w:spacing w:val="-2"/>
                <w:sz w:val="22"/>
              </w:rPr>
              <w:t xml:space="preserve"> </w:t>
            </w:r>
            <w:r>
              <w:rPr>
                <w:b/>
                <w:sz w:val="22"/>
              </w:rPr>
              <w:t>this</w:t>
            </w:r>
            <w:r>
              <w:rPr>
                <w:b/>
                <w:spacing w:val="-5"/>
                <w:sz w:val="22"/>
              </w:rPr>
              <w:t xml:space="preserve"> </w:t>
            </w:r>
            <w:r>
              <w:rPr>
                <w:b/>
                <w:sz w:val="22"/>
              </w:rPr>
              <w:t>document</w:t>
            </w:r>
            <w:r>
              <w:rPr>
                <w:b/>
                <w:spacing w:val="-2"/>
                <w:sz w:val="22"/>
              </w:rPr>
              <w:t xml:space="preserve"> </w:t>
            </w:r>
            <w:r>
              <w:rPr>
                <w:b/>
                <w:sz w:val="22"/>
              </w:rPr>
              <w:t>in</w:t>
            </w:r>
            <w:r>
              <w:rPr>
                <w:b/>
                <w:spacing w:val="-4"/>
                <w:sz w:val="22"/>
              </w:rPr>
              <w:t xml:space="preserve"> </w:t>
            </w:r>
            <w:r>
              <w:rPr>
                <w:b/>
                <w:sz w:val="22"/>
              </w:rPr>
              <w:t>the</w:t>
            </w:r>
            <w:r>
              <w:rPr>
                <w:b/>
                <w:spacing w:val="-5"/>
                <w:sz w:val="22"/>
              </w:rPr>
              <w:t xml:space="preserve"> </w:t>
            </w:r>
            <w:r>
              <w:rPr>
                <w:b/>
                <w:sz w:val="22"/>
              </w:rPr>
              <w:t>Table</w:t>
            </w:r>
            <w:r>
              <w:rPr>
                <w:b/>
                <w:spacing w:val="-4"/>
                <w:sz w:val="22"/>
              </w:rPr>
              <w:t xml:space="preserve"> </w:t>
            </w:r>
            <w:r>
              <w:rPr>
                <w:b/>
                <w:sz w:val="22"/>
              </w:rPr>
              <w:t>of</w:t>
            </w:r>
            <w:r>
              <w:rPr>
                <w:b/>
                <w:spacing w:val="-2"/>
                <w:sz w:val="22"/>
              </w:rPr>
              <w:t xml:space="preserve"> Penalties.</w:t>
            </w:r>
          </w:p>
        </w:tc>
      </w:tr>
    </w:tbl>
    <w:p w14:paraId="6880CDB1">
      <w:pPr>
        <w:pStyle w:val="4"/>
        <w:spacing w:before="4"/>
        <w:rPr>
          <w:b/>
          <w:sz w:val="20"/>
        </w:r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2A3A8F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10462" w:type="dxa"/>
            <w:gridSpan w:val="2"/>
            <w:shd w:val="clear" w:color="auto" w:fill="FFFFCC"/>
          </w:tcPr>
          <w:p w14:paraId="5E28AD8D">
            <w:pPr>
              <w:pStyle w:val="8"/>
              <w:spacing w:before="47"/>
              <w:ind w:left="21" w:right="2"/>
              <w:jc w:val="center"/>
              <w:rPr>
                <w:b/>
                <w:sz w:val="22"/>
              </w:rPr>
            </w:pPr>
            <w:r>
              <w:rPr>
                <w:b/>
                <w:sz w:val="22"/>
              </w:rPr>
              <w:t>Assignment</w:t>
            </w:r>
            <w:r>
              <w:rPr>
                <w:b/>
                <w:spacing w:val="-7"/>
                <w:sz w:val="22"/>
              </w:rPr>
              <w:t xml:space="preserve"> </w:t>
            </w:r>
            <w:r>
              <w:rPr>
                <w:b/>
                <w:spacing w:val="-2"/>
                <w:sz w:val="22"/>
              </w:rPr>
              <w:t>Requirements</w:t>
            </w:r>
          </w:p>
        </w:tc>
      </w:tr>
      <w:tr w14:paraId="52FC7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4" w:hRule="atLeast"/>
        </w:trPr>
        <w:tc>
          <w:tcPr>
            <w:tcW w:w="1474" w:type="dxa"/>
            <w:shd w:val="clear" w:color="auto" w:fill="FFFFCC"/>
          </w:tcPr>
          <w:p w14:paraId="64737637">
            <w:pPr>
              <w:pStyle w:val="8"/>
              <w:spacing w:before="61"/>
              <w:ind w:left="136"/>
              <w:rPr>
                <w:b/>
                <w:sz w:val="22"/>
              </w:rPr>
            </w:pPr>
            <w:r>
              <w:rPr>
                <w:b/>
                <w:spacing w:val="-2"/>
                <w:sz w:val="22"/>
              </w:rPr>
              <w:t>Overview</w:t>
            </w:r>
          </w:p>
        </w:tc>
        <w:tc>
          <w:tcPr>
            <w:tcW w:w="8988" w:type="dxa"/>
          </w:tcPr>
          <w:p w14:paraId="0477D793">
            <w:pPr>
              <w:pStyle w:val="8"/>
              <w:spacing w:before="56"/>
              <w:ind w:left="136" w:right="348"/>
              <w:jc w:val="both"/>
              <w:rPr>
                <w:sz w:val="22"/>
              </w:rPr>
            </w:pPr>
            <w:r>
              <w:rPr>
                <w:sz w:val="22"/>
              </w:rPr>
              <w:t>This assignment involves preparing a 4,000-word case study report on your understanding of Operations Management (OM). You are required to use theories, concepts, and contemporary practices</w:t>
            </w:r>
            <w:r>
              <w:rPr>
                <w:spacing w:val="-12"/>
                <w:sz w:val="22"/>
              </w:rPr>
              <w:t xml:space="preserve"> </w:t>
            </w:r>
            <w:r>
              <w:rPr>
                <w:sz w:val="22"/>
              </w:rPr>
              <w:t>to</w:t>
            </w:r>
            <w:r>
              <w:rPr>
                <w:spacing w:val="-11"/>
                <w:sz w:val="22"/>
              </w:rPr>
              <w:t xml:space="preserve"> </w:t>
            </w:r>
            <w:r>
              <w:rPr>
                <w:sz w:val="22"/>
              </w:rPr>
              <w:t>support</w:t>
            </w:r>
            <w:r>
              <w:rPr>
                <w:spacing w:val="-12"/>
                <w:sz w:val="22"/>
              </w:rPr>
              <w:t xml:space="preserve"> </w:t>
            </w:r>
            <w:r>
              <w:rPr>
                <w:sz w:val="22"/>
              </w:rPr>
              <w:t>your</w:t>
            </w:r>
            <w:r>
              <w:rPr>
                <w:spacing w:val="-10"/>
                <w:sz w:val="22"/>
              </w:rPr>
              <w:t xml:space="preserve"> </w:t>
            </w:r>
            <w:r>
              <w:rPr>
                <w:sz w:val="22"/>
              </w:rPr>
              <w:t>argument.</w:t>
            </w:r>
            <w:r>
              <w:rPr>
                <w:spacing w:val="-10"/>
                <w:sz w:val="22"/>
              </w:rPr>
              <w:t xml:space="preserve"> </w:t>
            </w:r>
            <w:r>
              <w:rPr>
                <w:sz w:val="22"/>
              </w:rPr>
              <w:t>Use</w:t>
            </w:r>
            <w:r>
              <w:rPr>
                <w:spacing w:val="-9"/>
                <w:sz w:val="22"/>
              </w:rPr>
              <w:t xml:space="preserve"> </w:t>
            </w:r>
            <w:r>
              <w:rPr>
                <w:sz w:val="22"/>
              </w:rPr>
              <w:t>examples</w:t>
            </w:r>
            <w:r>
              <w:rPr>
                <w:spacing w:val="-10"/>
                <w:sz w:val="22"/>
              </w:rPr>
              <w:t xml:space="preserve"> </w:t>
            </w:r>
            <w:r>
              <w:rPr>
                <w:sz w:val="22"/>
              </w:rPr>
              <w:t>from</w:t>
            </w:r>
            <w:r>
              <w:rPr>
                <w:spacing w:val="-9"/>
                <w:sz w:val="22"/>
              </w:rPr>
              <w:t xml:space="preserve"> </w:t>
            </w:r>
            <w:r>
              <w:rPr>
                <w:sz w:val="22"/>
              </w:rPr>
              <w:t>the</w:t>
            </w:r>
            <w:r>
              <w:rPr>
                <w:spacing w:val="-12"/>
                <w:sz w:val="22"/>
              </w:rPr>
              <w:t xml:space="preserve"> </w:t>
            </w:r>
            <w:r>
              <w:rPr>
                <w:sz w:val="22"/>
              </w:rPr>
              <w:t>case</w:t>
            </w:r>
            <w:r>
              <w:rPr>
                <w:spacing w:val="-12"/>
                <w:sz w:val="22"/>
              </w:rPr>
              <w:t xml:space="preserve"> </w:t>
            </w:r>
            <w:r>
              <w:rPr>
                <w:sz w:val="22"/>
              </w:rPr>
              <w:t>study</w:t>
            </w:r>
            <w:r>
              <w:rPr>
                <w:spacing w:val="-9"/>
                <w:sz w:val="22"/>
              </w:rPr>
              <w:t xml:space="preserve"> </w:t>
            </w:r>
            <w:r>
              <w:rPr>
                <w:sz w:val="22"/>
              </w:rPr>
              <w:t>(British</w:t>
            </w:r>
            <w:r>
              <w:rPr>
                <w:spacing w:val="-11"/>
                <w:sz w:val="22"/>
              </w:rPr>
              <w:t xml:space="preserve"> </w:t>
            </w:r>
            <w:r>
              <w:rPr>
                <w:sz w:val="22"/>
              </w:rPr>
              <w:t>Airways),</w:t>
            </w:r>
            <w:r>
              <w:rPr>
                <w:spacing w:val="-10"/>
                <w:sz w:val="22"/>
              </w:rPr>
              <w:t xml:space="preserve"> </w:t>
            </w:r>
            <w:r>
              <w:rPr>
                <w:sz w:val="22"/>
              </w:rPr>
              <w:t>further research, and the aviation industry where necessary to demonstrate a clear understanding of the theories, concepts, and contemporary practices of OM and why they are important for organisational performance.</w:t>
            </w:r>
          </w:p>
          <w:p w14:paraId="5C4C5641">
            <w:pPr>
              <w:pStyle w:val="8"/>
              <w:ind w:left="0"/>
              <w:rPr>
                <w:b/>
                <w:sz w:val="22"/>
              </w:rPr>
            </w:pPr>
          </w:p>
          <w:p w14:paraId="12E73036">
            <w:pPr>
              <w:pStyle w:val="8"/>
              <w:spacing w:line="237" w:lineRule="auto"/>
              <w:ind w:left="136" w:right="453"/>
              <w:jc w:val="both"/>
              <w:rPr>
                <w:sz w:val="22"/>
              </w:rPr>
            </w:pPr>
            <w:r>
              <w:rPr>
                <w:sz w:val="22"/>
              </w:rPr>
              <w:t>The report must be submitted in Microsoft WORD format. You must include appropriate in- text citations and references according to the CCCU Harvard Referencing Style.</w:t>
            </w:r>
          </w:p>
        </w:tc>
      </w:tr>
      <w:tr w14:paraId="4050A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9" w:hRule="atLeast"/>
        </w:trPr>
        <w:tc>
          <w:tcPr>
            <w:tcW w:w="1474" w:type="dxa"/>
            <w:shd w:val="clear" w:color="auto" w:fill="FFFFCC"/>
          </w:tcPr>
          <w:p w14:paraId="7420BA2F">
            <w:pPr>
              <w:pStyle w:val="8"/>
              <w:spacing w:before="64"/>
              <w:ind w:left="136"/>
              <w:rPr>
                <w:b/>
                <w:sz w:val="22"/>
              </w:rPr>
            </w:pPr>
            <w:r>
              <w:rPr>
                <w:b/>
                <w:spacing w:val="-4"/>
                <w:sz w:val="22"/>
              </w:rPr>
              <w:t xml:space="preserve">Assignment </w:t>
            </w:r>
            <w:r>
              <w:rPr>
                <w:b/>
                <w:sz w:val="22"/>
              </w:rPr>
              <w:t xml:space="preserve">tasks to be </w:t>
            </w:r>
            <w:r>
              <w:rPr>
                <w:b/>
                <w:spacing w:val="-2"/>
                <w:sz w:val="22"/>
              </w:rPr>
              <w:t>completed</w:t>
            </w:r>
          </w:p>
        </w:tc>
        <w:tc>
          <w:tcPr>
            <w:tcW w:w="8988" w:type="dxa"/>
          </w:tcPr>
          <w:p w14:paraId="34D6D30A">
            <w:pPr>
              <w:pStyle w:val="8"/>
              <w:spacing w:before="56"/>
              <w:ind w:left="136"/>
              <w:jc w:val="both"/>
              <w:rPr>
                <w:b/>
                <w:sz w:val="22"/>
              </w:rPr>
            </w:pPr>
            <w:r>
              <w:rPr>
                <w:b/>
                <w:sz w:val="22"/>
              </w:rPr>
              <w:t>Case</w:t>
            </w:r>
            <w:r>
              <w:rPr>
                <w:b/>
                <w:spacing w:val="-4"/>
                <w:sz w:val="22"/>
              </w:rPr>
              <w:t xml:space="preserve"> </w:t>
            </w:r>
            <w:r>
              <w:rPr>
                <w:b/>
                <w:sz w:val="22"/>
              </w:rPr>
              <w:t>Study:</w:t>
            </w:r>
            <w:r>
              <w:rPr>
                <w:b/>
                <w:spacing w:val="-4"/>
                <w:sz w:val="22"/>
              </w:rPr>
              <w:t xml:space="preserve"> </w:t>
            </w:r>
            <w:r>
              <w:rPr>
                <w:b/>
                <w:sz w:val="22"/>
              </w:rPr>
              <w:t>British</w:t>
            </w:r>
            <w:r>
              <w:rPr>
                <w:b/>
                <w:spacing w:val="-6"/>
                <w:sz w:val="22"/>
              </w:rPr>
              <w:t xml:space="preserve"> </w:t>
            </w:r>
            <w:r>
              <w:rPr>
                <w:b/>
                <w:spacing w:val="-2"/>
                <w:sz w:val="22"/>
              </w:rPr>
              <w:t>Airways</w:t>
            </w:r>
          </w:p>
          <w:p w14:paraId="57BD4CA8">
            <w:pPr>
              <w:pStyle w:val="8"/>
              <w:spacing w:before="1"/>
              <w:ind w:left="0"/>
              <w:rPr>
                <w:b/>
                <w:sz w:val="22"/>
              </w:rPr>
            </w:pPr>
          </w:p>
          <w:p w14:paraId="50764062">
            <w:pPr>
              <w:pStyle w:val="8"/>
              <w:ind w:left="136" w:right="345"/>
              <w:jc w:val="both"/>
              <w:rPr>
                <w:sz w:val="22"/>
              </w:rPr>
            </w:pPr>
            <w:r>
              <w:rPr>
                <w:sz w:val="22"/>
              </w:rPr>
              <w:t>British</w:t>
            </w:r>
            <w:r>
              <w:rPr>
                <w:spacing w:val="-5"/>
                <w:sz w:val="22"/>
              </w:rPr>
              <w:t xml:space="preserve"> </w:t>
            </w:r>
            <w:r>
              <w:rPr>
                <w:sz w:val="22"/>
              </w:rPr>
              <w:t>Airways</w:t>
            </w:r>
            <w:r>
              <w:rPr>
                <w:spacing w:val="-7"/>
                <w:sz w:val="22"/>
              </w:rPr>
              <w:t xml:space="preserve"> </w:t>
            </w:r>
            <w:r>
              <w:rPr>
                <w:sz w:val="22"/>
              </w:rPr>
              <w:t>(BA),</w:t>
            </w:r>
            <w:r>
              <w:rPr>
                <w:spacing w:val="-6"/>
                <w:sz w:val="22"/>
              </w:rPr>
              <w:t xml:space="preserve"> </w:t>
            </w:r>
            <w:r>
              <w:rPr>
                <w:sz w:val="22"/>
              </w:rPr>
              <w:t>the</w:t>
            </w:r>
            <w:r>
              <w:rPr>
                <w:spacing w:val="-6"/>
                <w:sz w:val="22"/>
              </w:rPr>
              <w:t xml:space="preserve"> </w:t>
            </w:r>
            <w:r>
              <w:rPr>
                <w:sz w:val="22"/>
              </w:rPr>
              <w:t>flagship</w:t>
            </w:r>
            <w:r>
              <w:rPr>
                <w:spacing w:val="-5"/>
                <w:sz w:val="22"/>
              </w:rPr>
              <w:t xml:space="preserve"> </w:t>
            </w:r>
            <w:r>
              <w:rPr>
                <w:sz w:val="22"/>
              </w:rPr>
              <w:t>airline</w:t>
            </w:r>
            <w:r>
              <w:rPr>
                <w:spacing w:val="-6"/>
                <w:sz w:val="22"/>
              </w:rPr>
              <w:t xml:space="preserve"> </w:t>
            </w:r>
            <w:r>
              <w:rPr>
                <w:sz w:val="22"/>
              </w:rPr>
              <w:t>of</w:t>
            </w:r>
            <w:r>
              <w:rPr>
                <w:spacing w:val="-7"/>
                <w:sz w:val="22"/>
              </w:rPr>
              <w:t xml:space="preserve"> </w:t>
            </w:r>
            <w:r>
              <w:rPr>
                <w:sz w:val="22"/>
              </w:rPr>
              <w:t>the</w:t>
            </w:r>
            <w:r>
              <w:rPr>
                <w:spacing w:val="-6"/>
                <w:sz w:val="22"/>
              </w:rPr>
              <w:t xml:space="preserve"> </w:t>
            </w:r>
            <w:r>
              <w:rPr>
                <w:sz w:val="22"/>
              </w:rPr>
              <w:t>United</w:t>
            </w:r>
            <w:r>
              <w:rPr>
                <w:spacing w:val="-7"/>
                <w:sz w:val="22"/>
              </w:rPr>
              <w:t xml:space="preserve"> </w:t>
            </w:r>
            <w:r>
              <w:rPr>
                <w:sz w:val="22"/>
              </w:rPr>
              <w:t>Kingdom,</w:t>
            </w:r>
            <w:r>
              <w:rPr>
                <w:spacing w:val="-7"/>
                <w:sz w:val="22"/>
              </w:rPr>
              <w:t xml:space="preserve"> </w:t>
            </w:r>
            <w:r>
              <w:rPr>
                <w:sz w:val="22"/>
              </w:rPr>
              <w:t>is</w:t>
            </w:r>
            <w:r>
              <w:rPr>
                <w:spacing w:val="-7"/>
                <w:sz w:val="22"/>
              </w:rPr>
              <w:t xml:space="preserve"> </w:t>
            </w:r>
            <w:r>
              <w:rPr>
                <w:sz w:val="22"/>
              </w:rPr>
              <w:t>known</w:t>
            </w:r>
            <w:r>
              <w:rPr>
                <w:spacing w:val="-7"/>
                <w:sz w:val="22"/>
              </w:rPr>
              <w:t xml:space="preserve"> </w:t>
            </w:r>
            <w:r>
              <w:rPr>
                <w:sz w:val="22"/>
              </w:rPr>
              <w:t>for</w:t>
            </w:r>
            <w:r>
              <w:rPr>
                <w:spacing w:val="-4"/>
                <w:sz w:val="22"/>
              </w:rPr>
              <w:t xml:space="preserve"> </w:t>
            </w:r>
            <w:r>
              <w:rPr>
                <w:sz w:val="22"/>
              </w:rPr>
              <w:t>its</w:t>
            </w:r>
            <w:r>
              <w:rPr>
                <w:spacing w:val="-6"/>
                <w:sz w:val="22"/>
              </w:rPr>
              <w:t xml:space="preserve"> </w:t>
            </w:r>
            <w:r>
              <w:rPr>
                <w:sz w:val="22"/>
              </w:rPr>
              <w:t>extensive</w:t>
            </w:r>
            <w:r>
              <w:rPr>
                <w:spacing w:val="-6"/>
                <w:sz w:val="22"/>
              </w:rPr>
              <w:t xml:space="preserve"> </w:t>
            </w:r>
            <w:r>
              <w:rPr>
                <w:sz w:val="22"/>
              </w:rPr>
              <w:t>global network, premium services, and commitment to innovation and sustainability. Headquartered in London, BA has established itself as a leader in the aviation industry through continuous investment in modern aircraft, operational improvements, and customer-centric services. This article examines BA's strategic focus on improving the customer experience, operational efficiency, and technological investments while also addressing the challenges and threats it faces in a highly competitive and volatile industry.</w:t>
            </w:r>
          </w:p>
          <w:p w14:paraId="5A4BCE8B">
            <w:pPr>
              <w:pStyle w:val="8"/>
              <w:ind w:left="0"/>
              <w:rPr>
                <w:b/>
                <w:sz w:val="22"/>
              </w:rPr>
            </w:pPr>
          </w:p>
          <w:p w14:paraId="0973905A">
            <w:pPr>
              <w:pStyle w:val="8"/>
              <w:ind w:left="136" w:right="346"/>
              <w:jc w:val="both"/>
              <w:rPr>
                <w:sz w:val="22"/>
              </w:rPr>
            </w:pPr>
            <w:r>
              <w:rPr>
                <w:spacing w:val="-2"/>
                <w:sz w:val="22"/>
              </w:rPr>
              <w:t>British Airways places significant emphasis</w:t>
            </w:r>
            <w:r>
              <w:rPr>
                <w:spacing w:val="-5"/>
                <w:sz w:val="22"/>
              </w:rPr>
              <w:t xml:space="preserve"> </w:t>
            </w:r>
            <w:r>
              <w:rPr>
                <w:spacing w:val="-2"/>
                <w:sz w:val="22"/>
              </w:rPr>
              <w:t>on enhancing the</w:t>
            </w:r>
            <w:r>
              <w:rPr>
                <w:spacing w:val="-4"/>
                <w:sz w:val="22"/>
              </w:rPr>
              <w:t xml:space="preserve"> </w:t>
            </w:r>
            <w:r>
              <w:rPr>
                <w:spacing w:val="-2"/>
                <w:sz w:val="22"/>
              </w:rPr>
              <w:t>overall customer</w:t>
            </w:r>
            <w:r>
              <w:rPr>
                <w:spacing w:val="-4"/>
                <w:sz w:val="22"/>
              </w:rPr>
              <w:t xml:space="preserve"> </w:t>
            </w:r>
            <w:r>
              <w:rPr>
                <w:spacing w:val="-2"/>
                <w:sz w:val="22"/>
              </w:rPr>
              <w:t>experience, a</w:t>
            </w:r>
            <w:r>
              <w:rPr>
                <w:spacing w:val="-4"/>
                <w:sz w:val="22"/>
              </w:rPr>
              <w:t xml:space="preserve"> </w:t>
            </w:r>
            <w:r>
              <w:rPr>
                <w:spacing w:val="-2"/>
                <w:sz w:val="22"/>
              </w:rPr>
              <w:t xml:space="preserve">core </w:t>
            </w:r>
            <w:r>
              <w:rPr>
                <w:sz w:val="22"/>
              </w:rPr>
              <w:t>element</w:t>
            </w:r>
            <w:r>
              <w:rPr>
                <w:spacing w:val="-4"/>
                <w:sz w:val="22"/>
              </w:rPr>
              <w:t xml:space="preserve"> </w:t>
            </w:r>
            <w:r>
              <w:rPr>
                <w:sz w:val="22"/>
              </w:rPr>
              <w:t>of</w:t>
            </w:r>
            <w:r>
              <w:rPr>
                <w:spacing w:val="-2"/>
                <w:sz w:val="22"/>
              </w:rPr>
              <w:t xml:space="preserve"> </w:t>
            </w:r>
            <w:r>
              <w:rPr>
                <w:sz w:val="22"/>
              </w:rPr>
              <w:t>its</w:t>
            </w:r>
            <w:r>
              <w:rPr>
                <w:spacing w:val="-1"/>
                <w:sz w:val="22"/>
              </w:rPr>
              <w:t xml:space="preserve"> </w:t>
            </w:r>
            <w:r>
              <w:rPr>
                <w:sz w:val="22"/>
              </w:rPr>
              <w:t>business</w:t>
            </w:r>
            <w:r>
              <w:rPr>
                <w:spacing w:val="-2"/>
                <w:sz w:val="22"/>
              </w:rPr>
              <w:t xml:space="preserve"> </w:t>
            </w:r>
            <w:r>
              <w:rPr>
                <w:sz w:val="22"/>
              </w:rPr>
              <w:t>strategy.</w:t>
            </w:r>
            <w:r>
              <w:rPr>
                <w:spacing w:val="-5"/>
                <w:sz w:val="22"/>
              </w:rPr>
              <w:t xml:space="preserve"> </w:t>
            </w:r>
            <w:r>
              <w:rPr>
                <w:sz w:val="22"/>
              </w:rPr>
              <w:t>Over</w:t>
            </w:r>
            <w:r>
              <w:rPr>
                <w:spacing w:val="-2"/>
                <w:sz w:val="22"/>
              </w:rPr>
              <w:t xml:space="preserve"> </w:t>
            </w:r>
            <w:r>
              <w:rPr>
                <w:sz w:val="22"/>
              </w:rPr>
              <w:t>the</w:t>
            </w:r>
            <w:r>
              <w:rPr>
                <w:spacing w:val="-4"/>
                <w:sz w:val="22"/>
              </w:rPr>
              <w:t xml:space="preserve"> </w:t>
            </w:r>
            <w:r>
              <w:rPr>
                <w:sz w:val="22"/>
              </w:rPr>
              <w:t>years,</w:t>
            </w:r>
            <w:r>
              <w:rPr>
                <w:spacing w:val="-4"/>
                <w:sz w:val="22"/>
              </w:rPr>
              <w:t xml:space="preserve"> </w:t>
            </w:r>
            <w:r>
              <w:rPr>
                <w:sz w:val="22"/>
              </w:rPr>
              <w:t>the</w:t>
            </w:r>
            <w:r>
              <w:rPr>
                <w:spacing w:val="-4"/>
                <w:sz w:val="22"/>
              </w:rPr>
              <w:t xml:space="preserve"> </w:t>
            </w:r>
            <w:r>
              <w:rPr>
                <w:sz w:val="22"/>
              </w:rPr>
              <w:t>airline</w:t>
            </w:r>
            <w:r>
              <w:rPr>
                <w:spacing w:val="-2"/>
                <w:sz w:val="22"/>
              </w:rPr>
              <w:t xml:space="preserve"> </w:t>
            </w:r>
            <w:r>
              <w:rPr>
                <w:sz w:val="22"/>
              </w:rPr>
              <w:t>has</w:t>
            </w:r>
            <w:r>
              <w:rPr>
                <w:spacing w:val="-2"/>
                <w:sz w:val="22"/>
              </w:rPr>
              <w:t xml:space="preserve"> </w:t>
            </w:r>
            <w:r>
              <w:rPr>
                <w:sz w:val="22"/>
              </w:rPr>
              <w:t>introduced</w:t>
            </w:r>
            <w:r>
              <w:rPr>
                <w:spacing w:val="-4"/>
                <w:sz w:val="22"/>
              </w:rPr>
              <w:t xml:space="preserve"> </w:t>
            </w:r>
            <w:r>
              <w:rPr>
                <w:sz w:val="22"/>
              </w:rPr>
              <w:t>various</w:t>
            </w:r>
            <w:r>
              <w:rPr>
                <w:spacing w:val="-2"/>
                <w:sz w:val="22"/>
              </w:rPr>
              <w:t xml:space="preserve"> </w:t>
            </w:r>
            <w:r>
              <w:rPr>
                <w:sz w:val="22"/>
              </w:rPr>
              <w:t>initiatives</w:t>
            </w:r>
            <w:r>
              <w:rPr>
                <w:spacing w:val="-6"/>
                <w:sz w:val="22"/>
              </w:rPr>
              <w:t xml:space="preserve"> </w:t>
            </w:r>
            <w:r>
              <w:rPr>
                <w:sz w:val="22"/>
              </w:rPr>
              <w:t>to enrich</w:t>
            </w:r>
            <w:r>
              <w:rPr>
                <w:spacing w:val="-6"/>
                <w:sz w:val="22"/>
              </w:rPr>
              <w:t xml:space="preserve"> </w:t>
            </w:r>
            <w:r>
              <w:rPr>
                <w:sz w:val="22"/>
              </w:rPr>
              <w:t>the</w:t>
            </w:r>
            <w:r>
              <w:rPr>
                <w:spacing w:val="-7"/>
                <w:sz w:val="22"/>
              </w:rPr>
              <w:t xml:space="preserve"> </w:t>
            </w:r>
            <w:r>
              <w:rPr>
                <w:sz w:val="22"/>
              </w:rPr>
              <w:t>passenger</w:t>
            </w:r>
            <w:r>
              <w:rPr>
                <w:spacing w:val="-5"/>
                <w:sz w:val="22"/>
              </w:rPr>
              <w:t xml:space="preserve"> </w:t>
            </w:r>
            <w:r>
              <w:rPr>
                <w:sz w:val="22"/>
              </w:rPr>
              <w:t>journey,</w:t>
            </w:r>
            <w:r>
              <w:rPr>
                <w:spacing w:val="-8"/>
                <w:sz w:val="22"/>
              </w:rPr>
              <w:t xml:space="preserve"> </w:t>
            </w:r>
            <w:r>
              <w:rPr>
                <w:sz w:val="22"/>
              </w:rPr>
              <w:t>reflecting</w:t>
            </w:r>
            <w:r>
              <w:rPr>
                <w:spacing w:val="-7"/>
                <w:sz w:val="22"/>
              </w:rPr>
              <w:t xml:space="preserve"> </w:t>
            </w:r>
            <w:r>
              <w:rPr>
                <w:sz w:val="22"/>
              </w:rPr>
              <w:t>its</w:t>
            </w:r>
            <w:r>
              <w:rPr>
                <w:spacing w:val="-5"/>
                <w:sz w:val="22"/>
              </w:rPr>
              <w:t xml:space="preserve"> </w:t>
            </w:r>
            <w:r>
              <w:rPr>
                <w:sz w:val="22"/>
              </w:rPr>
              <w:t>dedication</w:t>
            </w:r>
            <w:r>
              <w:rPr>
                <w:spacing w:val="-8"/>
                <w:sz w:val="22"/>
              </w:rPr>
              <w:t xml:space="preserve"> </w:t>
            </w:r>
            <w:r>
              <w:rPr>
                <w:sz w:val="22"/>
              </w:rPr>
              <w:t>to</w:t>
            </w:r>
            <w:r>
              <w:rPr>
                <w:spacing w:val="-6"/>
                <w:sz w:val="22"/>
              </w:rPr>
              <w:t xml:space="preserve"> </w:t>
            </w:r>
            <w:r>
              <w:rPr>
                <w:sz w:val="22"/>
              </w:rPr>
              <w:t>providing</w:t>
            </w:r>
            <w:r>
              <w:rPr>
                <w:spacing w:val="-6"/>
                <w:sz w:val="22"/>
              </w:rPr>
              <w:t xml:space="preserve"> </w:t>
            </w:r>
            <w:r>
              <w:rPr>
                <w:sz w:val="22"/>
              </w:rPr>
              <w:t>superior</w:t>
            </w:r>
            <w:r>
              <w:rPr>
                <w:spacing w:val="-5"/>
                <w:sz w:val="22"/>
              </w:rPr>
              <w:t xml:space="preserve"> </w:t>
            </w:r>
            <w:r>
              <w:rPr>
                <w:sz w:val="22"/>
              </w:rPr>
              <w:t>service.</w:t>
            </w:r>
            <w:r>
              <w:rPr>
                <w:spacing w:val="-5"/>
                <w:sz w:val="22"/>
              </w:rPr>
              <w:t xml:space="preserve"> </w:t>
            </w:r>
            <w:r>
              <w:rPr>
                <w:sz w:val="22"/>
              </w:rPr>
              <w:t>A</w:t>
            </w:r>
            <w:r>
              <w:rPr>
                <w:spacing w:val="-8"/>
                <w:sz w:val="22"/>
              </w:rPr>
              <w:t xml:space="preserve"> </w:t>
            </w:r>
            <w:r>
              <w:rPr>
                <w:sz w:val="22"/>
              </w:rPr>
              <w:t>key</w:t>
            </w:r>
            <w:r>
              <w:rPr>
                <w:spacing w:val="-5"/>
                <w:sz w:val="22"/>
              </w:rPr>
              <w:t xml:space="preserve"> </w:t>
            </w:r>
            <w:r>
              <w:rPr>
                <w:sz w:val="22"/>
              </w:rPr>
              <w:t>focus has</w:t>
            </w:r>
            <w:r>
              <w:rPr>
                <w:spacing w:val="-2"/>
                <w:sz w:val="22"/>
              </w:rPr>
              <w:t xml:space="preserve"> </w:t>
            </w:r>
            <w:r>
              <w:rPr>
                <w:sz w:val="22"/>
              </w:rPr>
              <w:t>been</w:t>
            </w:r>
            <w:r>
              <w:rPr>
                <w:spacing w:val="-5"/>
                <w:sz w:val="22"/>
              </w:rPr>
              <w:t xml:space="preserve"> </w:t>
            </w:r>
            <w:r>
              <w:rPr>
                <w:sz w:val="22"/>
              </w:rPr>
              <w:t>on</w:t>
            </w:r>
            <w:r>
              <w:rPr>
                <w:spacing w:val="-3"/>
                <w:sz w:val="22"/>
              </w:rPr>
              <w:t xml:space="preserve"> </w:t>
            </w:r>
            <w:r>
              <w:rPr>
                <w:sz w:val="22"/>
              </w:rPr>
              <w:t>the</w:t>
            </w:r>
            <w:r>
              <w:rPr>
                <w:spacing w:val="-2"/>
                <w:sz w:val="22"/>
              </w:rPr>
              <w:t xml:space="preserve"> </w:t>
            </w:r>
            <w:r>
              <w:rPr>
                <w:sz w:val="22"/>
              </w:rPr>
              <w:t>digitalization</w:t>
            </w:r>
            <w:r>
              <w:rPr>
                <w:spacing w:val="-3"/>
                <w:sz w:val="22"/>
              </w:rPr>
              <w:t xml:space="preserve"> </w:t>
            </w:r>
            <w:r>
              <w:rPr>
                <w:sz w:val="22"/>
              </w:rPr>
              <w:t>of</w:t>
            </w:r>
            <w:r>
              <w:rPr>
                <w:spacing w:val="-2"/>
                <w:sz w:val="22"/>
              </w:rPr>
              <w:t xml:space="preserve"> </w:t>
            </w:r>
            <w:r>
              <w:rPr>
                <w:sz w:val="22"/>
              </w:rPr>
              <w:t>the</w:t>
            </w:r>
            <w:r>
              <w:rPr>
                <w:spacing w:val="-4"/>
                <w:sz w:val="22"/>
              </w:rPr>
              <w:t xml:space="preserve"> </w:t>
            </w:r>
            <w:r>
              <w:rPr>
                <w:sz w:val="22"/>
              </w:rPr>
              <w:t>customer</w:t>
            </w:r>
            <w:r>
              <w:rPr>
                <w:spacing w:val="-4"/>
                <w:sz w:val="22"/>
              </w:rPr>
              <w:t xml:space="preserve"> </w:t>
            </w:r>
            <w:r>
              <w:rPr>
                <w:sz w:val="22"/>
              </w:rPr>
              <w:t>experience,</w:t>
            </w:r>
            <w:r>
              <w:rPr>
                <w:spacing w:val="-1"/>
                <w:sz w:val="22"/>
              </w:rPr>
              <w:t xml:space="preserve"> </w:t>
            </w:r>
            <w:r>
              <w:rPr>
                <w:sz w:val="22"/>
              </w:rPr>
              <w:t>allowing</w:t>
            </w:r>
            <w:r>
              <w:rPr>
                <w:spacing w:val="-4"/>
                <w:sz w:val="22"/>
              </w:rPr>
              <w:t xml:space="preserve"> </w:t>
            </w:r>
            <w:r>
              <w:rPr>
                <w:sz w:val="22"/>
              </w:rPr>
              <w:t>travellers</w:t>
            </w:r>
            <w:r>
              <w:rPr>
                <w:spacing w:val="-4"/>
                <w:sz w:val="22"/>
              </w:rPr>
              <w:t xml:space="preserve"> </w:t>
            </w:r>
            <w:r>
              <w:rPr>
                <w:sz w:val="22"/>
              </w:rPr>
              <w:t>more</w:t>
            </w:r>
            <w:r>
              <w:rPr>
                <w:spacing w:val="-2"/>
                <w:sz w:val="22"/>
              </w:rPr>
              <w:t xml:space="preserve"> </w:t>
            </w:r>
            <w:r>
              <w:rPr>
                <w:sz w:val="22"/>
              </w:rPr>
              <w:t>control</w:t>
            </w:r>
            <w:r>
              <w:rPr>
                <w:spacing w:val="-5"/>
                <w:sz w:val="22"/>
              </w:rPr>
              <w:t xml:space="preserve"> </w:t>
            </w:r>
            <w:r>
              <w:rPr>
                <w:sz w:val="22"/>
              </w:rPr>
              <w:t>and convenience through technology.</w:t>
            </w:r>
          </w:p>
          <w:p w14:paraId="4309BA12">
            <w:pPr>
              <w:pStyle w:val="8"/>
              <w:spacing w:before="268"/>
              <w:ind w:left="136" w:right="348"/>
              <w:jc w:val="both"/>
              <w:rPr>
                <w:sz w:val="22"/>
              </w:rPr>
            </w:pPr>
            <w:r>
              <w:rPr>
                <w:sz w:val="22"/>
              </w:rPr>
              <w:t>One of</w:t>
            </w:r>
            <w:r>
              <w:rPr>
                <w:spacing w:val="-2"/>
                <w:sz w:val="22"/>
              </w:rPr>
              <w:t xml:space="preserve"> </w:t>
            </w:r>
            <w:r>
              <w:rPr>
                <w:sz w:val="22"/>
              </w:rPr>
              <w:t>the</w:t>
            </w:r>
            <w:r>
              <w:rPr>
                <w:spacing w:val="-2"/>
                <w:sz w:val="22"/>
              </w:rPr>
              <w:t xml:space="preserve"> </w:t>
            </w:r>
            <w:r>
              <w:rPr>
                <w:sz w:val="22"/>
              </w:rPr>
              <w:t>major advancements</w:t>
            </w:r>
            <w:r>
              <w:rPr>
                <w:spacing w:val="-2"/>
                <w:sz w:val="22"/>
              </w:rPr>
              <w:t xml:space="preserve"> </w:t>
            </w:r>
            <w:r>
              <w:rPr>
                <w:sz w:val="22"/>
              </w:rPr>
              <w:t>has been the development</w:t>
            </w:r>
            <w:r>
              <w:rPr>
                <w:spacing w:val="-2"/>
                <w:sz w:val="22"/>
              </w:rPr>
              <w:t xml:space="preserve"> </w:t>
            </w:r>
            <w:r>
              <w:rPr>
                <w:sz w:val="22"/>
              </w:rPr>
              <w:t>of the BA</w:t>
            </w:r>
            <w:r>
              <w:rPr>
                <w:spacing w:val="-3"/>
                <w:sz w:val="22"/>
              </w:rPr>
              <w:t xml:space="preserve"> </w:t>
            </w:r>
            <w:r>
              <w:rPr>
                <w:sz w:val="22"/>
              </w:rPr>
              <w:t>mobile app and website, which</w:t>
            </w:r>
            <w:r>
              <w:rPr>
                <w:spacing w:val="-4"/>
                <w:sz w:val="22"/>
              </w:rPr>
              <w:t xml:space="preserve"> </w:t>
            </w:r>
            <w:r>
              <w:rPr>
                <w:sz w:val="22"/>
              </w:rPr>
              <w:t>enable</w:t>
            </w:r>
            <w:r>
              <w:rPr>
                <w:spacing w:val="-2"/>
                <w:sz w:val="22"/>
              </w:rPr>
              <w:t xml:space="preserve"> </w:t>
            </w:r>
            <w:r>
              <w:rPr>
                <w:sz w:val="22"/>
              </w:rPr>
              <w:t>customers</w:t>
            </w:r>
            <w:r>
              <w:rPr>
                <w:spacing w:val="-2"/>
                <w:sz w:val="22"/>
              </w:rPr>
              <w:t xml:space="preserve"> </w:t>
            </w:r>
            <w:r>
              <w:rPr>
                <w:sz w:val="22"/>
              </w:rPr>
              <w:t>to</w:t>
            </w:r>
            <w:r>
              <w:rPr>
                <w:spacing w:val="-4"/>
                <w:sz w:val="22"/>
              </w:rPr>
              <w:t xml:space="preserve"> </w:t>
            </w:r>
            <w:r>
              <w:rPr>
                <w:sz w:val="22"/>
              </w:rPr>
              <w:t>manage</w:t>
            </w:r>
            <w:r>
              <w:rPr>
                <w:spacing w:val="-4"/>
                <w:sz w:val="22"/>
              </w:rPr>
              <w:t xml:space="preserve"> </w:t>
            </w:r>
            <w:r>
              <w:rPr>
                <w:sz w:val="22"/>
              </w:rPr>
              <w:t>their</w:t>
            </w:r>
            <w:r>
              <w:rPr>
                <w:spacing w:val="-2"/>
                <w:sz w:val="22"/>
              </w:rPr>
              <w:t xml:space="preserve"> </w:t>
            </w:r>
            <w:r>
              <w:rPr>
                <w:sz w:val="22"/>
              </w:rPr>
              <w:t>bookings,</w:t>
            </w:r>
            <w:r>
              <w:rPr>
                <w:spacing w:val="-4"/>
                <w:sz w:val="22"/>
              </w:rPr>
              <w:t xml:space="preserve"> </w:t>
            </w:r>
            <w:r>
              <w:rPr>
                <w:sz w:val="22"/>
              </w:rPr>
              <w:t>check-in,</w:t>
            </w:r>
            <w:r>
              <w:rPr>
                <w:spacing w:val="-2"/>
                <w:sz w:val="22"/>
              </w:rPr>
              <w:t xml:space="preserve"> </w:t>
            </w:r>
            <w:r>
              <w:rPr>
                <w:sz w:val="22"/>
              </w:rPr>
              <w:t>and</w:t>
            </w:r>
            <w:r>
              <w:rPr>
                <w:spacing w:val="-4"/>
                <w:sz w:val="22"/>
              </w:rPr>
              <w:t xml:space="preserve"> </w:t>
            </w:r>
            <w:r>
              <w:rPr>
                <w:sz w:val="22"/>
              </w:rPr>
              <w:t>access</w:t>
            </w:r>
            <w:r>
              <w:rPr>
                <w:spacing w:val="-1"/>
                <w:sz w:val="22"/>
              </w:rPr>
              <w:t xml:space="preserve"> </w:t>
            </w:r>
            <w:r>
              <w:rPr>
                <w:sz w:val="22"/>
              </w:rPr>
              <w:t>trip</w:t>
            </w:r>
            <w:r>
              <w:rPr>
                <w:spacing w:val="-4"/>
                <w:sz w:val="22"/>
              </w:rPr>
              <w:t xml:space="preserve"> </w:t>
            </w:r>
            <w:r>
              <w:rPr>
                <w:sz w:val="22"/>
              </w:rPr>
              <w:t>details</w:t>
            </w:r>
            <w:r>
              <w:rPr>
                <w:spacing w:val="-2"/>
                <w:sz w:val="22"/>
              </w:rPr>
              <w:t xml:space="preserve"> </w:t>
            </w:r>
            <w:r>
              <w:rPr>
                <w:sz w:val="22"/>
              </w:rPr>
              <w:t>seamlessly. Additionally,</w:t>
            </w:r>
            <w:r>
              <w:rPr>
                <w:spacing w:val="-6"/>
                <w:sz w:val="22"/>
              </w:rPr>
              <w:t xml:space="preserve"> </w:t>
            </w:r>
            <w:r>
              <w:rPr>
                <w:sz w:val="22"/>
              </w:rPr>
              <w:t>the</w:t>
            </w:r>
            <w:r>
              <w:rPr>
                <w:spacing w:val="-5"/>
                <w:sz w:val="22"/>
              </w:rPr>
              <w:t xml:space="preserve"> </w:t>
            </w:r>
            <w:r>
              <w:rPr>
                <w:sz w:val="22"/>
              </w:rPr>
              <w:t>airline</w:t>
            </w:r>
            <w:r>
              <w:rPr>
                <w:spacing w:val="-3"/>
                <w:sz w:val="22"/>
              </w:rPr>
              <w:t xml:space="preserve"> </w:t>
            </w:r>
            <w:r>
              <w:rPr>
                <w:sz w:val="22"/>
              </w:rPr>
              <w:t>has</w:t>
            </w:r>
            <w:r>
              <w:rPr>
                <w:spacing w:val="-6"/>
                <w:sz w:val="22"/>
              </w:rPr>
              <w:t xml:space="preserve"> </w:t>
            </w:r>
            <w:r>
              <w:rPr>
                <w:sz w:val="22"/>
              </w:rPr>
              <w:t>tested</w:t>
            </w:r>
            <w:r>
              <w:rPr>
                <w:spacing w:val="-4"/>
                <w:sz w:val="22"/>
              </w:rPr>
              <w:t xml:space="preserve"> </w:t>
            </w:r>
            <w:r>
              <w:rPr>
                <w:sz w:val="22"/>
              </w:rPr>
              <w:t>biometric</w:t>
            </w:r>
            <w:r>
              <w:rPr>
                <w:spacing w:val="-3"/>
                <w:sz w:val="22"/>
              </w:rPr>
              <w:t xml:space="preserve"> </w:t>
            </w:r>
            <w:r>
              <w:rPr>
                <w:sz w:val="22"/>
              </w:rPr>
              <w:t>boarding</w:t>
            </w:r>
            <w:r>
              <w:rPr>
                <w:spacing w:val="-6"/>
                <w:sz w:val="22"/>
              </w:rPr>
              <w:t xml:space="preserve"> </w:t>
            </w:r>
            <w:r>
              <w:rPr>
                <w:sz w:val="22"/>
              </w:rPr>
              <w:t>systems</w:t>
            </w:r>
            <w:r>
              <w:rPr>
                <w:spacing w:val="-6"/>
                <w:sz w:val="22"/>
              </w:rPr>
              <w:t xml:space="preserve"> </w:t>
            </w:r>
            <w:r>
              <w:rPr>
                <w:sz w:val="22"/>
              </w:rPr>
              <w:t>aimed</w:t>
            </w:r>
            <w:r>
              <w:rPr>
                <w:spacing w:val="-6"/>
                <w:sz w:val="22"/>
              </w:rPr>
              <w:t xml:space="preserve"> </w:t>
            </w:r>
            <w:r>
              <w:rPr>
                <w:sz w:val="22"/>
              </w:rPr>
              <w:t>at reducing</w:t>
            </w:r>
            <w:r>
              <w:rPr>
                <w:spacing w:val="-6"/>
                <w:sz w:val="22"/>
              </w:rPr>
              <w:t xml:space="preserve"> </w:t>
            </w:r>
            <w:r>
              <w:rPr>
                <w:sz w:val="22"/>
              </w:rPr>
              <w:t>waiting</w:t>
            </w:r>
            <w:r>
              <w:rPr>
                <w:spacing w:val="-4"/>
                <w:sz w:val="22"/>
              </w:rPr>
              <w:t xml:space="preserve"> </w:t>
            </w:r>
            <w:r>
              <w:rPr>
                <w:sz w:val="22"/>
              </w:rPr>
              <w:t>times and improving boarding efficiency at airports. These technologies showcase BA’s commitment to streamlining the travel process and offering passengers a more seamless experience.</w:t>
            </w:r>
          </w:p>
          <w:p w14:paraId="0C720CED">
            <w:pPr>
              <w:pStyle w:val="8"/>
              <w:spacing w:before="3"/>
              <w:ind w:left="0"/>
              <w:rPr>
                <w:b/>
                <w:sz w:val="22"/>
              </w:rPr>
            </w:pPr>
          </w:p>
          <w:p w14:paraId="06E3D133">
            <w:pPr>
              <w:pStyle w:val="8"/>
              <w:spacing w:before="1" w:line="237" w:lineRule="auto"/>
              <w:ind w:left="136" w:right="348"/>
              <w:jc w:val="both"/>
              <w:rPr>
                <w:sz w:val="22"/>
              </w:rPr>
            </w:pPr>
            <w:r>
              <w:rPr>
                <w:sz w:val="22"/>
              </w:rPr>
              <w:t>In</w:t>
            </w:r>
            <w:r>
              <w:rPr>
                <w:spacing w:val="-4"/>
                <w:sz w:val="22"/>
              </w:rPr>
              <w:t xml:space="preserve"> </w:t>
            </w:r>
            <w:r>
              <w:rPr>
                <w:sz w:val="22"/>
              </w:rPr>
              <w:t>terms</w:t>
            </w:r>
            <w:r>
              <w:rPr>
                <w:spacing w:val="-4"/>
                <w:sz w:val="22"/>
              </w:rPr>
              <w:t xml:space="preserve"> </w:t>
            </w:r>
            <w:r>
              <w:rPr>
                <w:sz w:val="22"/>
              </w:rPr>
              <w:t>of</w:t>
            </w:r>
            <w:r>
              <w:rPr>
                <w:spacing w:val="-5"/>
                <w:sz w:val="22"/>
              </w:rPr>
              <w:t xml:space="preserve"> </w:t>
            </w:r>
            <w:r>
              <w:rPr>
                <w:sz w:val="22"/>
              </w:rPr>
              <w:t>in-flight</w:t>
            </w:r>
            <w:r>
              <w:rPr>
                <w:spacing w:val="-2"/>
                <w:sz w:val="22"/>
              </w:rPr>
              <w:t xml:space="preserve"> </w:t>
            </w:r>
            <w:r>
              <w:rPr>
                <w:sz w:val="22"/>
              </w:rPr>
              <w:t>services,</w:t>
            </w:r>
            <w:r>
              <w:rPr>
                <w:spacing w:val="-2"/>
                <w:sz w:val="22"/>
              </w:rPr>
              <w:t xml:space="preserve"> </w:t>
            </w:r>
            <w:r>
              <w:rPr>
                <w:sz w:val="22"/>
              </w:rPr>
              <w:t>BA</w:t>
            </w:r>
            <w:r>
              <w:rPr>
                <w:spacing w:val="-2"/>
                <w:sz w:val="22"/>
              </w:rPr>
              <w:t xml:space="preserve"> </w:t>
            </w:r>
            <w:r>
              <w:rPr>
                <w:sz w:val="22"/>
              </w:rPr>
              <w:t>has</w:t>
            </w:r>
            <w:r>
              <w:rPr>
                <w:spacing w:val="-7"/>
                <w:sz w:val="22"/>
              </w:rPr>
              <w:t xml:space="preserve"> </w:t>
            </w:r>
            <w:r>
              <w:rPr>
                <w:sz w:val="22"/>
              </w:rPr>
              <w:t>made</w:t>
            </w:r>
            <w:r>
              <w:rPr>
                <w:spacing w:val="-4"/>
                <w:sz w:val="22"/>
              </w:rPr>
              <w:t xml:space="preserve"> </w:t>
            </w:r>
            <w:r>
              <w:rPr>
                <w:sz w:val="22"/>
              </w:rPr>
              <w:t>significant</w:t>
            </w:r>
            <w:r>
              <w:rPr>
                <w:spacing w:val="-4"/>
                <w:sz w:val="22"/>
              </w:rPr>
              <w:t xml:space="preserve"> </w:t>
            </w:r>
            <w:r>
              <w:rPr>
                <w:sz w:val="22"/>
              </w:rPr>
              <w:t>upgrades</w:t>
            </w:r>
            <w:r>
              <w:rPr>
                <w:spacing w:val="-1"/>
                <w:sz w:val="22"/>
              </w:rPr>
              <w:t xml:space="preserve"> </w:t>
            </w:r>
            <w:r>
              <w:rPr>
                <w:sz w:val="22"/>
              </w:rPr>
              <w:t>to</w:t>
            </w:r>
            <w:r>
              <w:rPr>
                <w:spacing w:val="-3"/>
                <w:sz w:val="22"/>
              </w:rPr>
              <w:t xml:space="preserve"> </w:t>
            </w:r>
            <w:r>
              <w:rPr>
                <w:sz w:val="22"/>
              </w:rPr>
              <w:t>its</w:t>
            </w:r>
            <w:r>
              <w:rPr>
                <w:spacing w:val="-4"/>
                <w:sz w:val="22"/>
              </w:rPr>
              <w:t xml:space="preserve"> </w:t>
            </w:r>
            <w:r>
              <w:rPr>
                <w:sz w:val="22"/>
              </w:rPr>
              <w:t>business</w:t>
            </w:r>
            <w:r>
              <w:rPr>
                <w:spacing w:val="-4"/>
                <w:sz w:val="22"/>
              </w:rPr>
              <w:t xml:space="preserve"> </w:t>
            </w:r>
            <w:r>
              <w:rPr>
                <w:sz w:val="22"/>
              </w:rPr>
              <w:t>class,</w:t>
            </w:r>
            <w:r>
              <w:rPr>
                <w:spacing w:val="-2"/>
                <w:sz w:val="22"/>
              </w:rPr>
              <w:t xml:space="preserve"> </w:t>
            </w:r>
            <w:r>
              <w:rPr>
                <w:sz w:val="22"/>
              </w:rPr>
              <w:t>introducing new</w:t>
            </w:r>
            <w:r>
              <w:rPr>
                <w:spacing w:val="-3"/>
                <w:sz w:val="22"/>
              </w:rPr>
              <w:t xml:space="preserve"> </w:t>
            </w:r>
            <w:r>
              <w:rPr>
                <w:sz w:val="22"/>
              </w:rPr>
              <w:t>Club</w:t>
            </w:r>
            <w:r>
              <w:rPr>
                <w:spacing w:val="-4"/>
                <w:sz w:val="22"/>
              </w:rPr>
              <w:t xml:space="preserve"> </w:t>
            </w:r>
            <w:r>
              <w:rPr>
                <w:sz w:val="22"/>
              </w:rPr>
              <w:t>Suites</w:t>
            </w:r>
            <w:r>
              <w:rPr>
                <w:spacing w:val="-3"/>
                <w:sz w:val="22"/>
              </w:rPr>
              <w:t xml:space="preserve"> </w:t>
            </w:r>
            <w:r>
              <w:rPr>
                <w:sz w:val="22"/>
              </w:rPr>
              <w:t>that</w:t>
            </w:r>
            <w:r>
              <w:rPr>
                <w:spacing w:val="-6"/>
                <w:sz w:val="22"/>
              </w:rPr>
              <w:t xml:space="preserve"> </w:t>
            </w:r>
            <w:r>
              <w:rPr>
                <w:sz w:val="22"/>
              </w:rPr>
              <w:t>provide</w:t>
            </w:r>
            <w:r>
              <w:rPr>
                <w:spacing w:val="-3"/>
                <w:sz w:val="22"/>
              </w:rPr>
              <w:t xml:space="preserve"> </w:t>
            </w:r>
            <w:r>
              <w:rPr>
                <w:sz w:val="22"/>
              </w:rPr>
              <w:t>enhanced</w:t>
            </w:r>
            <w:r>
              <w:rPr>
                <w:spacing w:val="-3"/>
                <w:sz w:val="22"/>
              </w:rPr>
              <w:t xml:space="preserve"> </w:t>
            </w:r>
            <w:r>
              <w:rPr>
                <w:sz w:val="22"/>
              </w:rPr>
              <w:t>privacy,</w:t>
            </w:r>
            <w:r>
              <w:rPr>
                <w:spacing w:val="-3"/>
                <w:sz w:val="22"/>
              </w:rPr>
              <w:t xml:space="preserve"> </w:t>
            </w:r>
            <w:r>
              <w:rPr>
                <w:sz w:val="22"/>
              </w:rPr>
              <w:t>comfort,</w:t>
            </w:r>
            <w:r>
              <w:rPr>
                <w:spacing w:val="-3"/>
                <w:sz w:val="22"/>
              </w:rPr>
              <w:t xml:space="preserve"> </w:t>
            </w:r>
            <w:r>
              <w:rPr>
                <w:sz w:val="22"/>
              </w:rPr>
              <w:t>and</w:t>
            </w:r>
            <w:r>
              <w:rPr>
                <w:spacing w:val="-4"/>
                <w:sz w:val="22"/>
              </w:rPr>
              <w:t xml:space="preserve"> </w:t>
            </w:r>
            <w:r>
              <w:rPr>
                <w:sz w:val="22"/>
              </w:rPr>
              <w:t>direct</w:t>
            </w:r>
            <w:r>
              <w:rPr>
                <w:spacing w:val="-4"/>
                <w:sz w:val="22"/>
              </w:rPr>
              <w:t xml:space="preserve"> </w:t>
            </w:r>
            <w:r>
              <w:rPr>
                <w:sz w:val="22"/>
              </w:rPr>
              <w:t>aisle</w:t>
            </w:r>
            <w:r>
              <w:rPr>
                <w:spacing w:val="-3"/>
                <w:sz w:val="22"/>
              </w:rPr>
              <w:t xml:space="preserve"> </w:t>
            </w:r>
            <w:r>
              <w:rPr>
                <w:sz w:val="22"/>
              </w:rPr>
              <w:t>access.</w:t>
            </w:r>
            <w:r>
              <w:rPr>
                <w:spacing w:val="-6"/>
                <w:sz w:val="22"/>
              </w:rPr>
              <w:t xml:space="preserve"> </w:t>
            </w:r>
            <w:r>
              <w:rPr>
                <w:sz w:val="22"/>
              </w:rPr>
              <w:t>The</w:t>
            </w:r>
            <w:r>
              <w:rPr>
                <w:spacing w:val="-3"/>
                <w:sz w:val="22"/>
              </w:rPr>
              <w:t xml:space="preserve"> </w:t>
            </w:r>
            <w:r>
              <w:rPr>
                <w:sz w:val="22"/>
              </w:rPr>
              <w:t>expansion</w:t>
            </w:r>
          </w:p>
        </w:tc>
      </w:tr>
    </w:tbl>
    <w:p w14:paraId="5FD1FE74">
      <w:pPr>
        <w:spacing w:after="0" w:line="237" w:lineRule="auto"/>
        <w:jc w:val="both"/>
        <w:rPr>
          <w:sz w:val="22"/>
        </w:rPr>
        <w:sectPr>
          <w:footerReference r:id="rId5" w:type="default"/>
          <w:type w:val="continuous"/>
          <w:pgSz w:w="11920" w:h="16850"/>
          <w:pgMar w:top="680" w:right="140" w:bottom="1200" w:left="360" w:header="0" w:footer="1012" w:gutter="0"/>
          <w:pgNumType w:start="1"/>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1D295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20" w:hRule="atLeast"/>
        </w:trPr>
        <w:tc>
          <w:tcPr>
            <w:tcW w:w="1474" w:type="dxa"/>
            <w:shd w:val="clear" w:color="auto" w:fill="FFFFCC"/>
          </w:tcPr>
          <w:p w14:paraId="3E827EEB">
            <w:pPr>
              <w:pStyle w:val="8"/>
              <w:ind w:left="0"/>
              <w:rPr>
                <w:rFonts w:ascii="Times New Roman"/>
                <w:sz w:val="22"/>
              </w:rPr>
            </w:pPr>
          </w:p>
        </w:tc>
        <w:tc>
          <w:tcPr>
            <w:tcW w:w="8988" w:type="dxa"/>
          </w:tcPr>
          <w:p w14:paraId="483CCCA2">
            <w:pPr>
              <w:pStyle w:val="8"/>
              <w:spacing w:before="56"/>
              <w:ind w:left="136" w:right="345"/>
              <w:jc w:val="both"/>
              <w:rPr>
                <w:sz w:val="22"/>
              </w:rPr>
            </w:pPr>
            <w:r>
              <w:rPr>
                <w:sz w:val="22"/>
              </w:rPr>
              <w:t xml:space="preserve">of high-speed WiFi on long-haul flights and the introduction of new in-flight entertainment options further elevates the onboard experience. These innovations reflect BA’s dedication to creating a customer-friendly environment that caters to the evolving expectations of modern </w:t>
            </w:r>
            <w:r>
              <w:rPr>
                <w:spacing w:val="-2"/>
                <w:sz w:val="22"/>
              </w:rPr>
              <w:t>travellers.</w:t>
            </w:r>
          </w:p>
          <w:p w14:paraId="73458ABF">
            <w:pPr>
              <w:pStyle w:val="8"/>
              <w:spacing w:before="2"/>
              <w:ind w:left="0"/>
              <w:rPr>
                <w:b/>
                <w:sz w:val="22"/>
              </w:rPr>
            </w:pPr>
          </w:p>
          <w:p w14:paraId="765C9745">
            <w:pPr>
              <w:pStyle w:val="8"/>
              <w:ind w:left="136" w:right="344"/>
              <w:jc w:val="both"/>
              <w:rPr>
                <w:sz w:val="22"/>
              </w:rPr>
            </w:pPr>
            <w:r>
              <w:rPr>
                <w:sz w:val="22"/>
              </w:rPr>
              <w:t>Alongside its customer service enhancements, BA has consistently focused on improving its operational</w:t>
            </w:r>
            <w:r>
              <w:rPr>
                <w:spacing w:val="-13"/>
                <w:sz w:val="22"/>
              </w:rPr>
              <w:t xml:space="preserve"> </w:t>
            </w:r>
            <w:r>
              <w:rPr>
                <w:sz w:val="22"/>
              </w:rPr>
              <w:t>efficiency</w:t>
            </w:r>
            <w:r>
              <w:rPr>
                <w:spacing w:val="-12"/>
                <w:sz w:val="22"/>
              </w:rPr>
              <w:t xml:space="preserve"> </w:t>
            </w:r>
            <w:r>
              <w:rPr>
                <w:sz w:val="22"/>
              </w:rPr>
              <w:t>to</w:t>
            </w:r>
            <w:r>
              <w:rPr>
                <w:spacing w:val="-13"/>
                <w:sz w:val="22"/>
              </w:rPr>
              <w:t xml:space="preserve"> </w:t>
            </w:r>
            <w:r>
              <w:rPr>
                <w:sz w:val="22"/>
              </w:rPr>
              <w:t>remain</w:t>
            </w:r>
            <w:r>
              <w:rPr>
                <w:spacing w:val="-12"/>
                <w:sz w:val="22"/>
              </w:rPr>
              <w:t xml:space="preserve"> </w:t>
            </w:r>
            <w:r>
              <w:rPr>
                <w:sz w:val="22"/>
              </w:rPr>
              <w:t>competitive</w:t>
            </w:r>
            <w:r>
              <w:rPr>
                <w:spacing w:val="-13"/>
                <w:sz w:val="22"/>
              </w:rPr>
              <w:t xml:space="preserve"> </w:t>
            </w:r>
            <w:r>
              <w:rPr>
                <w:sz w:val="22"/>
              </w:rPr>
              <w:t>in</w:t>
            </w:r>
            <w:r>
              <w:rPr>
                <w:spacing w:val="-12"/>
                <w:sz w:val="22"/>
              </w:rPr>
              <w:t xml:space="preserve"> </w:t>
            </w:r>
            <w:r>
              <w:rPr>
                <w:sz w:val="22"/>
              </w:rPr>
              <w:t>a</w:t>
            </w:r>
            <w:r>
              <w:rPr>
                <w:spacing w:val="-13"/>
                <w:sz w:val="22"/>
              </w:rPr>
              <w:t xml:space="preserve"> </w:t>
            </w:r>
            <w:r>
              <w:rPr>
                <w:sz w:val="22"/>
              </w:rPr>
              <w:t>challenging</w:t>
            </w:r>
            <w:r>
              <w:rPr>
                <w:spacing w:val="-12"/>
                <w:sz w:val="22"/>
              </w:rPr>
              <w:t xml:space="preserve"> </w:t>
            </w:r>
            <w:r>
              <w:rPr>
                <w:sz w:val="22"/>
              </w:rPr>
              <w:t>industry.</w:t>
            </w:r>
            <w:r>
              <w:rPr>
                <w:spacing w:val="-12"/>
                <w:sz w:val="22"/>
              </w:rPr>
              <w:t xml:space="preserve"> </w:t>
            </w:r>
            <w:r>
              <w:rPr>
                <w:sz w:val="22"/>
              </w:rPr>
              <w:t>The</w:t>
            </w:r>
            <w:r>
              <w:rPr>
                <w:spacing w:val="-13"/>
                <w:sz w:val="22"/>
              </w:rPr>
              <w:t xml:space="preserve"> </w:t>
            </w:r>
            <w:r>
              <w:rPr>
                <w:sz w:val="22"/>
              </w:rPr>
              <w:t>airline</w:t>
            </w:r>
            <w:r>
              <w:rPr>
                <w:spacing w:val="-12"/>
                <w:sz w:val="22"/>
              </w:rPr>
              <w:t xml:space="preserve"> </w:t>
            </w:r>
            <w:r>
              <w:rPr>
                <w:sz w:val="22"/>
              </w:rPr>
              <w:t>has</w:t>
            </w:r>
            <w:r>
              <w:rPr>
                <w:spacing w:val="-13"/>
                <w:sz w:val="22"/>
              </w:rPr>
              <w:t xml:space="preserve"> </w:t>
            </w:r>
            <w:r>
              <w:rPr>
                <w:sz w:val="22"/>
              </w:rPr>
              <w:t>introduced optimized flight schedules, modernized its fleet, and streamlined boarding processes, which have contributed to better on-time performance despite external challenges like air traffic disruptions. Furthermore, BA's commitment to fleet modernization ensures that it operates with maximum efficiency while maintaining a strong financial position.</w:t>
            </w:r>
          </w:p>
          <w:p w14:paraId="5026EBC0">
            <w:pPr>
              <w:pStyle w:val="8"/>
              <w:spacing w:before="268"/>
              <w:ind w:left="136" w:right="345"/>
              <w:jc w:val="both"/>
              <w:rPr>
                <w:sz w:val="22"/>
              </w:rPr>
            </w:pPr>
            <w:r>
              <w:rPr>
                <w:sz w:val="22"/>
              </w:rPr>
              <w:t>The airline has also demonstrated its adaptability by introducing new routes and resuming paused services to respond to changing market demands. This flexibility, coupled with continuous investments in operational improvements, has allowed British Airways to remain resilient in a competitive environment. However, the airline has faced challenges in its technological investments, particularly with IT systems.</w:t>
            </w:r>
          </w:p>
          <w:p w14:paraId="5B685B56">
            <w:pPr>
              <w:pStyle w:val="8"/>
              <w:spacing w:before="268"/>
              <w:ind w:left="136" w:right="348"/>
              <w:jc w:val="both"/>
              <w:rPr>
                <w:sz w:val="22"/>
              </w:rPr>
            </w:pPr>
            <w:r>
              <w:rPr>
                <w:sz w:val="22"/>
              </w:rPr>
              <w:t>While BA has made considerable strides in technology, including the implementation of biometric</w:t>
            </w:r>
            <w:r>
              <w:rPr>
                <w:spacing w:val="-7"/>
                <w:sz w:val="22"/>
              </w:rPr>
              <w:t xml:space="preserve"> </w:t>
            </w:r>
            <w:r>
              <w:rPr>
                <w:sz w:val="22"/>
              </w:rPr>
              <w:t>boarding</w:t>
            </w:r>
            <w:r>
              <w:rPr>
                <w:spacing w:val="-7"/>
                <w:sz w:val="22"/>
              </w:rPr>
              <w:t xml:space="preserve"> </w:t>
            </w:r>
            <w:r>
              <w:rPr>
                <w:sz w:val="22"/>
              </w:rPr>
              <w:t>and</w:t>
            </w:r>
            <w:r>
              <w:rPr>
                <w:spacing w:val="-7"/>
                <w:sz w:val="22"/>
              </w:rPr>
              <w:t xml:space="preserve"> </w:t>
            </w:r>
            <w:r>
              <w:rPr>
                <w:sz w:val="22"/>
              </w:rPr>
              <w:t>ERP</w:t>
            </w:r>
            <w:r>
              <w:rPr>
                <w:spacing w:val="-5"/>
                <w:sz w:val="22"/>
              </w:rPr>
              <w:t xml:space="preserve"> </w:t>
            </w:r>
            <w:r>
              <w:rPr>
                <w:sz w:val="22"/>
              </w:rPr>
              <w:t>systems,</w:t>
            </w:r>
            <w:r>
              <w:rPr>
                <w:spacing w:val="-6"/>
                <w:sz w:val="22"/>
              </w:rPr>
              <w:t xml:space="preserve"> </w:t>
            </w:r>
            <w:r>
              <w:rPr>
                <w:sz w:val="22"/>
              </w:rPr>
              <w:t>it</w:t>
            </w:r>
            <w:r>
              <w:rPr>
                <w:spacing w:val="-7"/>
                <w:sz w:val="22"/>
              </w:rPr>
              <w:t xml:space="preserve"> </w:t>
            </w:r>
            <w:r>
              <w:rPr>
                <w:sz w:val="22"/>
              </w:rPr>
              <w:t>has</w:t>
            </w:r>
            <w:r>
              <w:rPr>
                <w:spacing w:val="-7"/>
                <w:sz w:val="22"/>
              </w:rPr>
              <w:t xml:space="preserve"> </w:t>
            </w:r>
            <w:r>
              <w:rPr>
                <w:sz w:val="22"/>
              </w:rPr>
              <w:t>also</w:t>
            </w:r>
            <w:r>
              <w:rPr>
                <w:spacing w:val="-5"/>
                <w:sz w:val="22"/>
              </w:rPr>
              <w:t xml:space="preserve"> </w:t>
            </w:r>
            <w:r>
              <w:rPr>
                <w:sz w:val="22"/>
              </w:rPr>
              <w:t>faced</w:t>
            </w:r>
            <w:r>
              <w:rPr>
                <w:spacing w:val="-7"/>
                <w:sz w:val="22"/>
              </w:rPr>
              <w:t xml:space="preserve"> </w:t>
            </w:r>
            <w:r>
              <w:rPr>
                <w:sz w:val="22"/>
              </w:rPr>
              <w:t>notable</w:t>
            </w:r>
            <w:r>
              <w:rPr>
                <w:spacing w:val="-6"/>
                <w:sz w:val="22"/>
              </w:rPr>
              <w:t xml:space="preserve"> </w:t>
            </w:r>
            <w:r>
              <w:rPr>
                <w:sz w:val="22"/>
              </w:rPr>
              <w:t>setbacks.</w:t>
            </w:r>
            <w:r>
              <w:rPr>
                <w:spacing w:val="-7"/>
                <w:sz w:val="22"/>
              </w:rPr>
              <w:t xml:space="preserve"> </w:t>
            </w:r>
            <w:r>
              <w:rPr>
                <w:sz w:val="22"/>
              </w:rPr>
              <w:t>In</w:t>
            </w:r>
            <w:r>
              <w:rPr>
                <w:spacing w:val="-10"/>
                <w:sz w:val="22"/>
              </w:rPr>
              <w:t xml:space="preserve"> </w:t>
            </w:r>
            <w:r>
              <w:rPr>
                <w:sz w:val="22"/>
              </w:rPr>
              <w:t>May</w:t>
            </w:r>
            <w:r>
              <w:rPr>
                <w:spacing w:val="-8"/>
                <w:sz w:val="22"/>
              </w:rPr>
              <w:t xml:space="preserve"> </w:t>
            </w:r>
            <w:r>
              <w:rPr>
                <w:sz w:val="22"/>
              </w:rPr>
              <w:t>2023,</w:t>
            </w:r>
            <w:r>
              <w:rPr>
                <w:spacing w:val="-6"/>
                <w:sz w:val="22"/>
              </w:rPr>
              <w:t xml:space="preserve"> </w:t>
            </w:r>
            <w:r>
              <w:rPr>
                <w:sz w:val="22"/>
              </w:rPr>
              <w:t>a</w:t>
            </w:r>
            <w:r>
              <w:rPr>
                <w:spacing w:val="-7"/>
                <w:sz w:val="22"/>
              </w:rPr>
              <w:t xml:space="preserve"> </w:t>
            </w:r>
            <w:r>
              <w:rPr>
                <w:sz w:val="22"/>
              </w:rPr>
              <w:t>major</w:t>
            </w:r>
            <w:r>
              <w:rPr>
                <w:spacing w:val="-7"/>
                <w:sz w:val="22"/>
              </w:rPr>
              <w:t xml:space="preserve"> </w:t>
            </w:r>
            <w:r>
              <w:rPr>
                <w:sz w:val="22"/>
              </w:rPr>
              <w:t>IT disruption at Heathrow led to the cancellation of 175 short-haul flights, leaving over 20,000 passengers affected. This was not an isolated incident, as a similar IT failure in 2017 stranded thousands of passengers, raising concerns about the airline's preparedness for handling technology crises.</w:t>
            </w:r>
          </w:p>
          <w:p w14:paraId="462ED1BD">
            <w:pPr>
              <w:pStyle w:val="8"/>
              <w:spacing w:before="2"/>
              <w:ind w:left="0"/>
              <w:rPr>
                <w:b/>
                <w:sz w:val="22"/>
              </w:rPr>
            </w:pPr>
          </w:p>
          <w:p w14:paraId="6EB1F59E">
            <w:pPr>
              <w:pStyle w:val="8"/>
              <w:ind w:left="136" w:right="347"/>
              <w:jc w:val="both"/>
              <w:rPr>
                <w:sz w:val="22"/>
              </w:rPr>
            </w:pPr>
            <w:r>
              <w:rPr>
                <w:sz w:val="22"/>
              </w:rPr>
              <w:t>Despite</w:t>
            </w:r>
            <w:r>
              <w:rPr>
                <w:spacing w:val="-13"/>
                <w:sz w:val="22"/>
              </w:rPr>
              <w:t xml:space="preserve"> </w:t>
            </w:r>
            <w:r>
              <w:rPr>
                <w:sz w:val="22"/>
              </w:rPr>
              <w:t>past</w:t>
            </w:r>
            <w:r>
              <w:rPr>
                <w:spacing w:val="-12"/>
                <w:sz w:val="22"/>
              </w:rPr>
              <w:t xml:space="preserve"> </w:t>
            </w:r>
            <w:r>
              <w:rPr>
                <w:sz w:val="22"/>
              </w:rPr>
              <w:t>investments</w:t>
            </w:r>
            <w:r>
              <w:rPr>
                <w:spacing w:val="-13"/>
                <w:sz w:val="22"/>
              </w:rPr>
              <w:t xml:space="preserve"> </w:t>
            </w:r>
            <w:r>
              <w:rPr>
                <w:sz w:val="22"/>
              </w:rPr>
              <w:t>in</w:t>
            </w:r>
            <w:r>
              <w:rPr>
                <w:spacing w:val="-12"/>
                <w:sz w:val="22"/>
              </w:rPr>
              <w:t xml:space="preserve"> </w:t>
            </w:r>
            <w:r>
              <w:rPr>
                <w:sz w:val="22"/>
              </w:rPr>
              <w:t>technology,</w:t>
            </w:r>
            <w:r>
              <w:rPr>
                <w:spacing w:val="-13"/>
                <w:sz w:val="22"/>
              </w:rPr>
              <w:t xml:space="preserve"> </w:t>
            </w:r>
            <w:r>
              <w:rPr>
                <w:sz w:val="22"/>
              </w:rPr>
              <w:t>these</w:t>
            </w:r>
            <w:r>
              <w:rPr>
                <w:spacing w:val="-12"/>
                <w:sz w:val="22"/>
              </w:rPr>
              <w:t xml:space="preserve"> </w:t>
            </w:r>
            <w:r>
              <w:rPr>
                <w:sz w:val="22"/>
              </w:rPr>
              <w:t>repeated</w:t>
            </w:r>
            <w:r>
              <w:rPr>
                <w:spacing w:val="-13"/>
                <w:sz w:val="22"/>
              </w:rPr>
              <w:t xml:space="preserve"> </w:t>
            </w:r>
            <w:r>
              <w:rPr>
                <w:sz w:val="22"/>
              </w:rPr>
              <w:t>failures</w:t>
            </w:r>
            <w:r>
              <w:rPr>
                <w:spacing w:val="-12"/>
                <w:sz w:val="22"/>
              </w:rPr>
              <w:t xml:space="preserve"> </w:t>
            </w:r>
            <w:r>
              <w:rPr>
                <w:sz w:val="22"/>
              </w:rPr>
              <w:t>have</w:t>
            </w:r>
            <w:r>
              <w:rPr>
                <w:spacing w:val="-12"/>
                <w:sz w:val="22"/>
              </w:rPr>
              <w:t xml:space="preserve"> </w:t>
            </w:r>
            <w:r>
              <w:rPr>
                <w:sz w:val="22"/>
              </w:rPr>
              <w:t>led</w:t>
            </w:r>
            <w:r>
              <w:rPr>
                <w:spacing w:val="-13"/>
                <w:sz w:val="22"/>
              </w:rPr>
              <w:t xml:space="preserve"> </w:t>
            </w:r>
            <w:r>
              <w:rPr>
                <w:sz w:val="22"/>
              </w:rPr>
              <w:t>to</w:t>
            </w:r>
            <w:r>
              <w:rPr>
                <w:spacing w:val="-12"/>
                <w:sz w:val="22"/>
              </w:rPr>
              <w:t xml:space="preserve"> </w:t>
            </w:r>
            <w:r>
              <w:rPr>
                <w:sz w:val="22"/>
              </w:rPr>
              <w:t>scepticism</w:t>
            </w:r>
            <w:r>
              <w:rPr>
                <w:spacing w:val="-13"/>
                <w:sz w:val="22"/>
              </w:rPr>
              <w:t xml:space="preserve"> </w:t>
            </w:r>
            <w:r>
              <w:rPr>
                <w:sz w:val="22"/>
              </w:rPr>
              <w:t>regarding BA's ability to manage its IT infrastructure effectively. The disruptions highlight the critical importance of robust and resilient technological systems in ensuring smooth operations, particularly</w:t>
            </w:r>
            <w:r>
              <w:rPr>
                <w:spacing w:val="-5"/>
                <w:sz w:val="22"/>
              </w:rPr>
              <w:t xml:space="preserve"> </w:t>
            </w:r>
            <w:r>
              <w:rPr>
                <w:sz w:val="22"/>
              </w:rPr>
              <w:t>for</w:t>
            </w:r>
            <w:r>
              <w:rPr>
                <w:spacing w:val="-5"/>
                <w:sz w:val="22"/>
              </w:rPr>
              <w:t xml:space="preserve"> </w:t>
            </w:r>
            <w:r>
              <w:rPr>
                <w:sz w:val="22"/>
              </w:rPr>
              <w:t>a</w:t>
            </w:r>
            <w:r>
              <w:rPr>
                <w:spacing w:val="-5"/>
                <w:sz w:val="22"/>
              </w:rPr>
              <w:t xml:space="preserve"> </w:t>
            </w:r>
            <w:r>
              <w:rPr>
                <w:sz w:val="22"/>
              </w:rPr>
              <w:t>global</w:t>
            </w:r>
            <w:r>
              <w:rPr>
                <w:spacing w:val="-6"/>
                <w:sz w:val="22"/>
              </w:rPr>
              <w:t xml:space="preserve"> </w:t>
            </w:r>
            <w:r>
              <w:rPr>
                <w:sz w:val="22"/>
              </w:rPr>
              <w:t>airline</w:t>
            </w:r>
            <w:r>
              <w:rPr>
                <w:spacing w:val="-5"/>
                <w:sz w:val="22"/>
              </w:rPr>
              <w:t xml:space="preserve"> </w:t>
            </w:r>
            <w:r>
              <w:rPr>
                <w:sz w:val="22"/>
              </w:rPr>
              <w:t>like</w:t>
            </w:r>
            <w:r>
              <w:rPr>
                <w:spacing w:val="-5"/>
                <w:sz w:val="22"/>
              </w:rPr>
              <w:t xml:space="preserve"> </w:t>
            </w:r>
            <w:r>
              <w:rPr>
                <w:sz w:val="22"/>
              </w:rPr>
              <w:t>British</w:t>
            </w:r>
            <w:r>
              <w:rPr>
                <w:spacing w:val="-6"/>
                <w:sz w:val="22"/>
              </w:rPr>
              <w:t xml:space="preserve"> </w:t>
            </w:r>
            <w:r>
              <w:rPr>
                <w:sz w:val="22"/>
              </w:rPr>
              <w:t>Airways.</w:t>
            </w:r>
            <w:r>
              <w:rPr>
                <w:spacing w:val="-6"/>
                <w:sz w:val="22"/>
              </w:rPr>
              <w:t xml:space="preserve"> </w:t>
            </w:r>
            <w:r>
              <w:rPr>
                <w:sz w:val="22"/>
              </w:rPr>
              <w:t>While</w:t>
            </w:r>
            <w:r>
              <w:rPr>
                <w:spacing w:val="-5"/>
                <w:sz w:val="22"/>
              </w:rPr>
              <w:t xml:space="preserve"> </w:t>
            </w:r>
            <w:r>
              <w:rPr>
                <w:sz w:val="22"/>
              </w:rPr>
              <w:t>the</w:t>
            </w:r>
            <w:r>
              <w:rPr>
                <w:spacing w:val="-5"/>
                <w:sz w:val="22"/>
              </w:rPr>
              <w:t xml:space="preserve"> </w:t>
            </w:r>
            <w:r>
              <w:rPr>
                <w:sz w:val="22"/>
              </w:rPr>
              <w:t>airline</w:t>
            </w:r>
            <w:r>
              <w:rPr>
                <w:spacing w:val="-5"/>
                <w:sz w:val="22"/>
              </w:rPr>
              <w:t xml:space="preserve"> </w:t>
            </w:r>
            <w:r>
              <w:rPr>
                <w:sz w:val="22"/>
              </w:rPr>
              <w:t>has</w:t>
            </w:r>
            <w:r>
              <w:rPr>
                <w:spacing w:val="-7"/>
                <w:sz w:val="22"/>
              </w:rPr>
              <w:t xml:space="preserve"> </w:t>
            </w:r>
            <w:r>
              <w:rPr>
                <w:sz w:val="22"/>
              </w:rPr>
              <w:t>made</w:t>
            </w:r>
            <w:r>
              <w:rPr>
                <w:spacing w:val="-5"/>
                <w:sz w:val="22"/>
              </w:rPr>
              <w:t xml:space="preserve"> </w:t>
            </w:r>
            <w:r>
              <w:rPr>
                <w:sz w:val="22"/>
              </w:rPr>
              <w:t>significant</w:t>
            </w:r>
            <w:r>
              <w:rPr>
                <w:spacing w:val="-5"/>
                <w:sz w:val="22"/>
              </w:rPr>
              <w:t xml:space="preserve"> </w:t>
            </w:r>
            <w:r>
              <w:rPr>
                <w:sz w:val="22"/>
              </w:rPr>
              <w:t>strides in</w:t>
            </w:r>
            <w:r>
              <w:rPr>
                <w:spacing w:val="-13"/>
                <w:sz w:val="22"/>
              </w:rPr>
              <w:t xml:space="preserve"> </w:t>
            </w:r>
            <w:r>
              <w:rPr>
                <w:sz w:val="22"/>
              </w:rPr>
              <w:t>modernizing</w:t>
            </w:r>
            <w:r>
              <w:rPr>
                <w:spacing w:val="-12"/>
                <w:sz w:val="22"/>
              </w:rPr>
              <w:t xml:space="preserve"> </w:t>
            </w:r>
            <w:r>
              <w:rPr>
                <w:sz w:val="22"/>
              </w:rPr>
              <w:t>its</w:t>
            </w:r>
            <w:r>
              <w:rPr>
                <w:spacing w:val="-13"/>
                <w:sz w:val="22"/>
              </w:rPr>
              <w:t xml:space="preserve"> </w:t>
            </w:r>
            <w:r>
              <w:rPr>
                <w:sz w:val="22"/>
              </w:rPr>
              <w:t>processes,</w:t>
            </w:r>
            <w:r>
              <w:rPr>
                <w:spacing w:val="-12"/>
                <w:sz w:val="22"/>
              </w:rPr>
              <w:t xml:space="preserve"> </w:t>
            </w:r>
            <w:r>
              <w:rPr>
                <w:sz w:val="22"/>
              </w:rPr>
              <w:t>these</w:t>
            </w:r>
            <w:r>
              <w:rPr>
                <w:spacing w:val="-13"/>
                <w:sz w:val="22"/>
              </w:rPr>
              <w:t xml:space="preserve"> </w:t>
            </w:r>
            <w:r>
              <w:rPr>
                <w:sz w:val="22"/>
              </w:rPr>
              <w:t>recurring</w:t>
            </w:r>
            <w:r>
              <w:rPr>
                <w:spacing w:val="-12"/>
                <w:sz w:val="22"/>
              </w:rPr>
              <w:t xml:space="preserve"> </w:t>
            </w:r>
            <w:r>
              <w:rPr>
                <w:sz w:val="22"/>
              </w:rPr>
              <w:t>challenges</w:t>
            </w:r>
            <w:r>
              <w:rPr>
                <w:spacing w:val="-13"/>
                <w:sz w:val="22"/>
              </w:rPr>
              <w:t xml:space="preserve"> </w:t>
            </w:r>
            <w:r>
              <w:rPr>
                <w:sz w:val="22"/>
              </w:rPr>
              <w:t>suggest</w:t>
            </w:r>
            <w:r>
              <w:rPr>
                <w:spacing w:val="-12"/>
                <w:sz w:val="22"/>
              </w:rPr>
              <w:t xml:space="preserve"> </w:t>
            </w:r>
            <w:r>
              <w:rPr>
                <w:sz w:val="22"/>
              </w:rPr>
              <w:t>the</w:t>
            </w:r>
            <w:r>
              <w:rPr>
                <w:spacing w:val="-12"/>
                <w:sz w:val="22"/>
              </w:rPr>
              <w:t xml:space="preserve"> </w:t>
            </w:r>
            <w:r>
              <w:rPr>
                <w:sz w:val="22"/>
              </w:rPr>
              <w:t>need</w:t>
            </w:r>
            <w:r>
              <w:rPr>
                <w:spacing w:val="-13"/>
                <w:sz w:val="22"/>
              </w:rPr>
              <w:t xml:space="preserve"> </w:t>
            </w:r>
            <w:r>
              <w:rPr>
                <w:sz w:val="22"/>
              </w:rPr>
              <w:t>for</w:t>
            </w:r>
            <w:r>
              <w:rPr>
                <w:spacing w:val="-12"/>
                <w:sz w:val="22"/>
              </w:rPr>
              <w:t xml:space="preserve"> </w:t>
            </w:r>
            <w:r>
              <w:rPr>
                <w:sz w:val="22"/>
              </w:rPr>
              <w:t>further</w:t>
            </w:r>
            <w:r>
              <w:rPr>
                <w:spacing w:val="-13"/>
                <w:sz w:val="22"/>
              </w:rPr>
              <w:t xml:space="preserve"> </w:t>
            </w:r>
            <w:r>
              <w:rPr>
                <w:sz w:val="22"/>
              </w:rPr>
              <w:t>investment and strategic planning to avoid such issues in the future.</w:t>
            </w:r>
          </w:p>
          <w:p w14:paraId="47845A46">
            <w:pPr>
              <w:pStyle w:val="8"/>
              <w:spacing w:before="268"/>
              <w:ind w:left="136" w:right="345"/>
              <w:jc w:val="both"/>
              <w:rPr>
                <w:sz w:val="22"/>
              </w:rPr>
            </w:pPr>
            <w:r>
              <w:rPr>
                <w:sz w:val="22"/>
              </w:rPr>
              <w:t>The airline's approach</w:t>
            </w:r>
            <w:r>
              <w:rPr>
                <w:spacing w:val="-3"/>
                <w:sz w:val="22"/>
              </w:rPr>
              <w:t xml:space="preserve"> </w:t>
            </w:r>
            <w:r>
              <w:rPr>
                <w:sz w:val="22"/>
              </w:rPr>
              <w:t>to</w:t>
            </w:r>
            <w:r>
              <w:rPr>
                <w:spacing w:val="-1"/>
                <w:sz w:val="22"/>
              </w:rPr>
              <w:t xml:space="preserve"> </w:t>
            </w:r>
            <w:r>
              <w:rPr>
                <w:sz w:val="22"/>
              </w:rPr>
              <w:t>technological</w:t>
            </w:r>
            <w:r>
              <w:rPr>
                <w:spacing w:val="-3"/>
                <w:sz w:val="22"/>
              </w:rPr>
              <w:t xml:space="preserve"> </w:t>
            </w:r>
            <w:r>
              <w:rPr>
                <w:sz w:val="22"/>
              </w:rPr>
              <w:t>investments</w:t>
            </w:r>
            <w:r>
              <w:rPr>
                <w:spacing w:val="-2"/>
                <w:sz w:val="22"/>
              </w:rPr>
              <w:t xml:space="preserve"> </w:t>
            </w:r>
            <w:r>
              <w:rPr>
                <w:sz w:val="22"/>
              </w:rPr>
              <w:t>has also</w:t>
            </w:r>
            <w:r>
              <w:rPr>
                <w:spacing w:val="-1"/>
                <w:sz w:val="22"/>
              </w:rPr>
              <w:t xml:space="preserve"> </w:t>
            </w:r>
            <w:r>
              <w:rPr>
                <w:sz w:val="22"/>
              </w:rPr>
              <w:t>been</w:t>
            </w:r>
            <w:r>
              <w:rPr>
                <w:spacing w:val="-3"/>
                <w:sz w:val="22"/>
              </w:rPr>
              <w:t xml:space="preserve"> </w:t>
            </w:r>
            <w:r>
              <w:rPr>
                <w:sz w:val="22"/>
              </w:rPr>
              <w:t>shaped by</w:t>
            </w:r>
            <w:r>
              <w:rPr>
                <w:spacing w:val="-1"/>
                <w:sz w:val="22"/>
              </w:rPr>
              <w:t xml:space="preserve"> </w:t>
            </w:r>
            <w:r>
              <w:rPr>
                <w:sz w:val="22"/>
              </w:rPr>
              <w:t>economic factors. For instance, in 2009, British Airways delayed the implementation of its enterprise resource planning (ERP) system due to the global economic downturn. Then-CEO Willie Walsh emphasized the importance of conserving cash during a recession. While BA recognized the potential benefits of ERP, it opted to postpone the deployment until economic conditions stabilized. This decision reflects the importance of strategic decision-making during periods of economic uncertainty. Eventually, BA implemented the ERP system, enhancing operational efficiency once conditions improved.</w:t>
            </w:r>
          </w:p>
          <w:p w14:paraId="1667B093">
            <w:pPr>
              <w:pStyle w:val="8"/>
              <w:ind w:left="0"/>
              <w:rPr>
                <w:b/>
                <w:sz w:val="22"/>
              </w:rPr>
            </w:pPr>
          </w:p>
          <w:p w14:paraId="3FA4AE55">
            <w:pPr>
              <w:pStyle w:val="8"/>
              <w:spacing w:before="1"/>
              <w:ind w:left="136" w:right="345"/>
              <w:jc w:val="both"/>
              <w:rPr>
                <w:sz w:val="22"/>
              </w:rPr>
            </w:pPr>
            <w:r>
              <w:rPr>
                <w:sz w:val="22"/>
              </w:rPr>
              <w:t>This cautious approach to investment underscores BA’s ability to make strategic</w:t>
            </w:r>
            <w:r>
              <w:rPr>
                <w:spacing w:val="-2"/>
                <w:sz w:val="22"/>
              </w:rPr>
              <w:t xml:space="preserve"> </w:t>
            </w:r>
            <w:r>
              <w:rPr>
                <w:sz w:val="22"/>
              </w:rPr>
              <w:t>choices based on</w:t>
            </w:r>
            <w:r>
              <w:rPr>
                <w:spacing w:val="-13"/>
                <w:sz w:val="22"/>
              </w:rPr>
              <w:t xml:space="preserve"> </w:t>
            </w:r>
            <w:r>
              <w:rPr>
                <w:sz w:val="22"/>
              </w:rPr>
              <w:t>the</w:t>
            </w:r>
            <w:r>
              <w:rPr>
                <w:spacing w:val="-12"/>
                <w:sz w:val="22"/>
              </w:rPr>
              <w:t xml:space="preserve"> </w:t>
            </w:r>
            <w:r>
              <w:rPr>
                <w:sz w:val="22"/>
              </w:rPr>
              <w:t>broader</w:t>
            </w:r>
            <w:r>
              <w:rPr>
                <w:spacing w:val="-13"/>
                <w:sz w:val="22"/>
              </w:rPr>
              <w:t xml:space="preserve"> </w:t>
            </w:r>
            <w:r>
              <w:rPr>
                <w:sz w:val="22"/>
              </w:rPr>
              <w:t>economic</w:t>
            </w:r>
            <w:r>
              <w:rPr>
                <w:spacing w:val="-12"/>
                <w:sz w:val="22"/>
              </w:rPr>
              <w:t xml:space="preserve"> </w:t>
            </w:r>
            <w:r>
              <w:rPr>
                <w:sz w:val="22"/>
              </w:rPr>
              <w:t>environment.</w:t>
            </w:r>
            <w:r>
              <w:rPr>
                <w:spacing w:val="-13"/>
                <w:sz w:val="22"/>
              </w:rPr>
              <w:t xml:space="preserve"> </w:t>
            </w:r>
            <w:r>
              <w:rPr>
                <w:sz w:val="22"/>
              </w:rPr>
              <w:t>It</w:t>
            </w:r>
            <w:r>
              <w:rPr>
                <w:spacing w:val="-12"/>
                <w:sz w:val="22"/>
              </w:rPr>
              <w:t xml:space="preserve"> </w:t>
            </w:r>
            <w:r>
              <w:rPr>
                <w:sz w:val="22"/>
              </w:rPr>
              <w:t>also</w:t>
            </w:r>
            <w:r>
              <w:rPr>
                <w:spacing w:val="-13"/>
                <w:sz w:val="22"/>
              </w:rPr>
              <w:t xml:space="preserve"> </w:t>
            </w:r>
            <w:r>
              <w:rPr>
                <w:sz w:val="22"/>
              </w:rPr>
              <w:t>highlights</w:t>
            </w:r>
            <w:r>
              <w:rPr>
                <w:spacing w:val="-12"/>
                <w:sz w:val="22"/>
              </w:rPr>
              <w:t xml:space="preserve"> </w:t>
            </w:r>
            <w:r>
              <w:rPr>
                <w:sz w:val="22"/>
              </w:rPr>
              <w:t>the</w:t>
            </w:r>
            <w:r>
              <w:rPr>
                <w:spacing w:val="-12"/>
                <w:sz w:val="22"/>
              </w:rPr>
              <w:t xml:space="preserve"> </w:t>
            </w:r>
            <w:r>
              <w:rPr>
                <w:sz w:val="22"/>
              </w:rPr>
              <w:t>delicate</w:t>
            </w:r>
            <w:r>
              <w:rPr>
                <w:spacing w:val="-13"/>
                <w:sz w:val="22"/>
              </w:rPr>
              <w:t xml:space="preserve"> </w:t>
            </w:r>
            <w:r>
              <w:rPr>
                <w:sz w:val="22"/>
              </w:rPr>
              <w:t>balance</w:t>
            </w:r>
            <w:r>
              <w:rPr>
                <w:spacing w:val="-12"/>
                <w:sz w:val="22"/>
              </w:rPr>
              <w:t xml:space="preserve"> </w:t>
            </w:r>
            <w:r>
              <w:rPr>
                <w:sz w:val="22"/>
              </w:rPr>
              <w:t>airlines</w:t>
            </w:r>
            <w:r>
              <w:rPr>
                <w:spacing w:val="-13"/>
                <w:sz w:val="22"/>
              </w:rPr>
              <w:t xml:space="preserve"> </w:t>
            </w:r>
            <w:r>
              <w:rPr>
                <w:sz w:val="22"/>
              </w:rPr>
              <w:t>must</w:t>
            </w:r>
            <w:r>
              <w:rPr>
                <w:spacing w:val="-12"/>
                <w:sz w:val="22"/>
              </w:rPr>
              <w:t xml:space="preserve"> </w:t>
            </w:r>
            <w:r>
              <w:rPr>
                <w:sz w:val="22"/>
              </w:rPr>
              <w:t>strike between pursuing technological advancements and maintaining financial prudence during periods of uncertainty.</w:t>
            </w:r>
          </w:p>
          <w:p w14:paraId="2217FADE">
            <w:pPr>
              <w:pStyle w:val="8"/>
              <w:spacing w:before="267"/>
              <w:ind w:left="136" w:right="345"/>
              <w:jc w:val="both"/>
              <w:rPr>
                <w:sz w:val="22"/>
              </w:rPr>
            </w:pPr>
            <w:r>
              <w:rPr>
                <w:sz w:val="22"/>
              </w:rPr>
              <w:t>Operating in the highly competitive airline industry, British Airways faces several significant threats. One of the primary concerns is the volatility of fuel prices, which can dramatically increase</w:t>
            </w:r>
            <w:r>
              <w:rPr>
                <w:spacing w:val="-6"/>
                <w:sz w:val="22"/>
              </w:rPr>
              <w:t xml:space="preserve"> </w:t>
            </w:r>
            <w:r>
              <w:rPr>
                <w:sz w:val="22"/>
              </w:rPr>
              <w:t>operational</w:t>
            </w:r>
            <w:r>
              <w:rPr>
                <w:spacing w:val="-5"/>
                <w:sz w:val="22"/>
              </w:rPr>
              <w:t xml:space="preserve"> </w:t>
            </w:r>
            <w:r>
              <w:rPr>
                <w:sz w:val="22"/>
              </w:rPr>
              <w:t>costs</w:t>
            </w:r>
            <w:r>
              <w:rPr>
                <w:spacing w:val="-6"/>
                <w:sz w:val="22"/>
              </w:rPr>
              <w:t xml:space="preserve"> </w:t>
            </w:r>
            <w:r>
              <w:rPr>
                <w:sz w:val="22"/>
              </w:rPr>
              <w:t>and</w:t>
            </w:r>
            <w:r>
              <w:rPr>
                <w:spacing w:val="-5"/>
                <w:sz w:val="22"/>
              </w:rPr>
              <w:t xml:space="preserve"> </w:t>
            </w:r>
            <w:r>
              <w:rPr>
                <w:sz w:val="22"/>
              </w:rPr>
              <w:t>reduce</w:t>
            </w:r>
            <w:r>
              <w:rPr>
                <w:spacing w:val="-4"/>
                <w:sz w:val="22"/>
              </w:rPr>
              <w:t xml:space="preserve"> </w:t>
            </w:r>
            <w:r>
              <w:rPr>
                <w:sz w:val="22"/>
              </w:rPr>
              <w:t>profit</w:t>
            </w:r>
            <w:r>
              <w:rPr>
                <w:spacing w:val="-4"/>
                <w:sz w:val="22"/>
              </w:rPr>
              <w:t xml:space="preserve"> </w:t>
            </w:r>
            <w:r>
              <w:rPr>
                <w:sz w:val="22"/>
              </w:rPr>
              <w:t>margins.</w:t>
            </w:r>
            <w:r>
              <w:rPr>
                <w:spacing w:val="-5"/>
                <w:sz w:val="22"/>
              </w:rPr>
              <w:t xml:space="preserve"> </w:t>
            </w:r>
            <w:r>
              <w:rPr>
                <w:sz w:val="22"/>
              </w:rPr>
              <w:t>With</w:t>
            </w:r>
            <w:r>
              <w:rPr>
                <w:spacing w:val="-5"/>
                <w:sz w:val="22"/>
              </w:rPr>
              <w:t xml:space="preserve"> </w:t>
            </w:r>
            <w:r>
              <w:rPr>
                <w:sz w:val="22"/>
              </w:rPr>
              <w:t>fuel</w:t>
            </w:r>
            <w:r>
              <w:rPr>
                <w:spacing w:val="-4"/>
                <w:sz w:val="22"/>
              </w:rPr>
              <w:t xml:space="preserve"> </w:t>
            </w:r>
            <w:r>
              <w:rPr>
                <w:sz w:val="22"/>
              </w:rPr>
              <w:t>representing</w:t>
            </w:r>
            <w:r>
              <w:rPr>
                <w:spacing w:val="-5"/>
                <w:sz w:val="22"/>
              </w:rPr>
              <w:t xml:space="preserve"> </w:t>
            </w:r>
            <w:r>
              <w:rPr>
                <w:sz w:val="22"/>
              </w:rPr>
              <w:t>a</w:t>
            </w:r>
            <w:r>
              <w:rPr>
                <w:spacing w:val="-4"/>
                <w:sz w:val="22"/>
              </w:rPr>
              <w:t xml:space="preserve"> </w:t>
            </w:r>
            <w:r>
              <w:rPr>
                <w:sz w:val="22"/>
              </w:rPr>
              <w:t>major</w:t>
            </w:r>
            <w:r>
              <w:rPr>
                <w:spacing w:val="-4"/>
                <w:sz w:val="22"/>
              </w:rPr>
              <w:t xml:space="preserve"> </w:t>
            </w:r>
            <w:r>
              <w:rPr>
                <w:sz w:val="22"/>
              </w:rPr>
              <w:t>portion</w:t>
            </w:r>
            <w:r>
              <w:rPr>
                <w:spacing w:val="-5"/>
                <w:sz w:val="22"/>
              </w:rPr>
              <w:t xml:space="preserve"> </w:t>
            </w:r>
            <w:r>
              <w:rPr>
                <w:sz w:val="22"/>
              </w:rPr>
              <w:t>of airline expenses, fluctuations in fuel prices</w:t>
            </w:r>
            <w:r>
              <w:rPr>
                <w:spacing w:val="-2"/>
                <w:sz w:val="22"/>
              </w:rPr>
              <w:t xml:space="preserve"> </w:t>
            </w:r>
            <w:r>
              <w:rPr>
                <w:sz w:val="22"/>
              </w:rPr>
              <w:t>can</w:t>
            </w:r>
            <w:r>
              <w:rPr>
                <w:spacing w:val="-1"/>
                <w:sz w:val="22"/>
              </w:rPr>
              <w:t xml:space="preserve"> </w:t>
            </w:r>
            <w:r>
              <w:rPr>
                <w:sz w:val="22"/>
              </w:rPr>
              <w:t>have a</w:t>
            </w:r>
            <w:r>
              <w:rPr>
                <w:spacing w:val="-5"/>
                <w:sz w:val="22"/>
              </w:rPr>
              <w:t xml:space="preserve"> </w:t>
            </w:r>
            <w:r>
              <w:rPr>
                <w:sz w:val="22"/>
              </w:rPr>
              <w:t>direct impact</w:t>
            </w:r>
            <w:r>
              <w:rPr>
                <w:spacing w:val="-2"/>
                <w:sz w:val="22"/>
              </w:rPr>
              <w:t xml:space="preserve"> </w:t>
            </w:r>
            <w:r>
              <w:rPr>
                <w:sz w:val="22"/>
              </w:rPr>
              <w:t>on</w:t>
            </w:r>
            <w:r>
              <w:rPr>
                <w:spacing w:val="-1"/>
                <w:sz w:val="22"/>
              </w:rPr>
              <w:t xml:space="preserve"> </w:t>
            </w:r>
            <w:r>
              <w:rPr>
                <w:sz w:val="22"/>
              </w:rPr>
              <w:t>BA's</w:t>
            </w:r>
            <w:r>
              <w:rPr>
                <w:spacing w:val="-3"/>
                <w:sz w:val="22"/>
              </w:rPr>
              <w:t xml:space="preserve"> </w:t>
            </w:r>
            <w:r>
              <w:rPr>
                <w:sz w:val="22"/>
              </w:rPr>
              <w:t>financial</w:t>
            </w:r>
            <w:r>
              <w:rPr>
                <w:spacing w:val="-1"/>
                <w:sz w:val="22"/>
              </w:rPr>
              <w:t xml:space="preserve"> </w:t>
            </w:r>
            <w:r>
              <w:rPr>
                <w:sz w:val="22"/>
              </w:rPr>
              <w:t>flexibility.</w:t>
            </w:r>
          </w:p>
          <w:p w14:paraId="07308746">
            <w:pPr>
              <w:pStyle w:val="8"/>
              <w:spacing w:before="1"/>
              <w:ind w:left="0"/>
              <w:rPr>
                <w:b/>
                <w:sz w:val="22"/>
              </w:rPr>
            </w:pPr>
          </w:p>
          <w:p w14:paraId="7668C2B5">
            <w:pPr>
              <w:pStyle w:val="8"/>
              <w:ind w:left="136" w:right="346"/>
              <w:jc w:val="both"/>
              <w:rPr>
                <w:sz w:val="22"/>
              </w:rPr>
            </w:pPr>
            <w:r>
              <w:rPr>
                <w:sz w:val="22"/>
              </w:rPr>
              <w:t>Furthermore, BA must contend with increasing competition from both low-cost carriers and other major international airlines. To stay competitive, BA needs to continually innovate while managing</w:t>
            </w:r>
            <w:r>
              <w:rPr>
                <w:spacing w:val="-2"/>
                <w:sz w:val="22"/>
              </w:rPr>
              <w:t xml:space="preserve"> </w:t>
            </w:r>
            <w:r>
              <w:rPr>
                <w:sz w:val="22"/>
              </w:rPr>
              <w:t>costs,</w:t>
            </w:r>
            <w:r>
              <w:rPr>
                <w:spacing w:val="-1"/>
                <w:sz w:val="22"/>
              </w:rPr>
              <w:t xml:space="preserve"> </w:t>
            </w:r>
            <w:r>
              <w:rPr>
                <w:sz w:val="22"/>
              </w:rPr>
              <w:t>all</w:t>
            </w:r>
            <w:r>
              <w:rPr>
                <w:spacing w:val="-2"/>
                <w:sz w:val="22"/>
              </w:rPr>
              <w:t xml:space="preserve"> </w:t>
            </w:r>
            <w:r>
              <w:rPr>
                <w:sz w:val="22"/>
              </w:rPr>
              <w:t>without</w:t>
            </w:r>
            <w:r>
              <w:rPr>
                <w:spacing w:val="2"/>
                <w:sz w:val="22"/>
              </w:rPr>
              <w:t xml:space="preserve"> </w:t>
            </w:r>
            <w:r>
              <w:rPr>
                <w:sz w:val="22"/>
              </w:rPr>
              <w:t>compromising the</w:t>
            </w:r>
            <w:r>
              <w:rPr>
                <w:spacing w:val="-1"/>
                <w:sz w:val="22"/>
              </w:rPr>
              <w:t xml:space="preserve"> </w:t>
            </w:r>
            <w:r>
              <w:rPr>
                <w:sz w:val="22"/>
              </w:rPr>
              <w:t>quality of</w:t>
            </w:r>
            <w:r>
              <w:rPr>
                <w:spacing w:val="1"/>
                <w:sz w:val="22"/>
              </w:rPr>
              <w:t xml:space="preserve"> </w:t>
            </w:r>
            <w:r>
              <w:rPr>
                <w:sz w:val="22"/>
              </w:rPr>
              <w:t>its</w:t>
            </w:r>
            <w:r>
              <w:rPr>
                <w:spacing w:val="1"/>
                <w:sz w:val="22"/>
              </w:rPr>
              <w:t xml:space="preserve"> </w:t>
            </w:r>
            <w:r>
              <w:rPr>
                <w:sz w:val="22"/>
              </w:rPr>
              <w:t>services.</w:t>
            </w:r>
            <w:r>
              <w:rPr>
                <w:spacing w:val="-2"/>
                <w:sz w:val="22"/>
              </w:rPr>
              <w:t xml:space="preserve"> </w:t>
            </w:r>
            <w:r>
              <w:rPr>
                <w:sz w:val="22"/>
              </w:rPr>
              <w:t>This</w:t>
            </w:r>
            <w:r>
              <w:rPr>
                <w:spacing w:val="1"/>
                <w:sz w:val="22"/>
              </w:rPr>
              <w:t xml:space="preserve"> </w:t>
            </w:r>
            <w:r>
              <w:rPr>
                <w:sz w:val="22"/>
              </w:rPr>
              <w:t xml:space="preserve">competitive </w:t>
            </w:r>
            <w:r>
              <w:rPr>
                <w:spacing w:val="-2"/>
                <w:sz w:val="22"/>
              </w:rPr>
              <w:t>pressure</w:t>
            </w:r>
          </w:p>
        </w:tc>
      </w:tr>
    </w:tbl>
    <w:p w14:paraId="07A7D2C2">
      <w:pPr>
        <w:spacing w:after="0"/>
        <w:jc w:val="both"/>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1C8716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28" w:hRule="atLeast"/>
        </w:trPr>
        <w:tc>
          <w:tcPr>
            <w:tcW w:w="1474" w:type="dxa"/>
            <w:shd w:val="clear" w:color="auto" w:fill="FFFFCC"/>
          </w:tcPr>
          <w:p w14:paraId="0E1C5E4C">
            <w:pPr>
              <w:pStyle w:val="8"/>
              <w:ind w:left="0"/>
              <w:rPr>
                <w:rFonts w:ascii="Times New Roman"/>
                <w:sz w:val="20"/>
              </w:rPr>
            </w:pPr>
          </w:p>
        </w:tc>
        <w:tc>
          <w:tcPr>
            <w:tcW w:w="8988" w:type="dxa"/>
          </w:tcPr>
          <w:p w14:paraId="0271A9F6">
            <w:pPr>
              <w:pStyle w:val="8"/>
              <w:spacing w:before="56"/>
              <w:ind w:left="136" w:right="347"/>
              <w:jc w:val="both"/>
              <w:rPr>
                <w:sz w:val="22"/>
              </w:rPr>
            </w:pPr>
            <w:r>
              <w:rPr>
                <w:sz w:val="22"/>
              </w:rPr>
              <w:t>is</w:t>
            </w:r>
            <w:r>
              <w:rPr>
                <w:spacing w:val="-10"/>
                <w:sz w:val="22"/>
              </w:rPr>
              <w:t xml:space="preserve"> </w:t>
            </w:r>
            <w:r>
              <w:rPr>
                <w:sz w:val="22"/>
              </w:rPr>
              <w:t>further</w:t>
            </w:r>
            <w:r>
              <w:rPr>
                <w:spacing w:val="-13"/>
                <w:sz w:val="22"/>
              </w:rPr>
              <w:t xml:space="preserve"> </w:t>
            </w:r>
            <w:r>
              <w:rPr>
                <w:sz w:val="22"/>
              </w:rPr>
              <w:t>intensified</w:t>
            </w:r>
            <w:r>
              <w:rPr>
                <w:spacing w:val="-12"/>
                <w:sz w:val="22"/>
              </w:rPr>
              <w:t xml:space="preserve"> </w:t>
            </w:r>
            <w:r>
              <w:rPr>
                <w:sz w:val="22"/>
              </w:rPr>
              <w:t>during</w:t>
            </w:r>
            <w:r>
              <w:rPr>
                <w:spacing w:val="-11"/>
                <w:sz w:val="22"/>
              </w:rPr>
              <w:t xml:space="preserve"> </w:t>
            </w:r>
            <w:r>
              <w:rPr>
                <w:sz w:val="22"/>
              </w:rPr>
              <w:t>economic</w:t>
            </w:r>
            <w:r>
              <w:rPr>
                <w:spacing w:val="-13"/>
                <w:sz w:val="22"/>
              </w:rPr>
              <w:t xml:space="preserve"> </w:t>
            </w:r>
            <w:r>
              <w:rPr>
                <w:sz w:val="22"/>
              </w:rPr>
              <w:t>downturns</w:t>
            </w:r>
            <w:r>
              <w:rPr>
                <w:spacing w:val="-11"/>
                <w:sz w:val="22"/>
              </w:rPr>
              <w:t xml:space="preserve"> </w:t>
            </w:r>
            <w:r>
              <w:rPr>
                <w:sz w:val="22"/>
              </w:rPr>
              <w:t>or</w:t>
            </w:r>
            <w:r>
              <w:rPr>
                <w:spacing w:val="-10"/>
                <w:sz w:val="22"/>
              </w:rPr>
              <w:t xml:space="preserve"> </w:t>
            </w:r>
            <w:r>
              <w:rPr>
                <w:sz w:val="22"/>
              </w:rPr>
              <w:t>periods</w:t>
            </w:r>
            <w:r>
              <w:rPr>
                <w:spacing w:val="-12"/>
                <w:sz w:val="22"/>
              </w:rPr>
              <w:t xml:space="preserve"> </w:t>
            </w:r>
            <w:r>
              <w:rPr>
                <w:sz w:val="22"/>
              </w:rPr>
              <w:t>of</w:t>
            </w:r>
            <w:r>
              <w:rPr>
                <w:spacing w:val="-10"/>
                <w:sz w:val="22"/>
              </w:rPr>
              <w:t xml:space="preserve"> </w:t>
            </w:r>
            <w:r>
              <w:rPr>
                <w:sz w:val="22"/>
              </w:rPr>
              <w:t>geopolitical</w:t>
            </w:r>
            <w:r>
              <w:rPr>
                <w:spacing w:val="-12"/>
                <w:sz w:val="22"/>
              </w:rPr>
              <w:t xml:space="preserve"> </w:t>
            </w:r>
            <w:r>
              <w:rPr>
                <w:sz w:val="22"/>
              </w:rPr>
              <w:t>instability,</w:t>
            </w:r>
            <w:r>
              <w:rPr>
                <w:spacing w:val="-12"/>
                <w:sz w:val="22"/>
              </w:rPr>
              <w:t xml:space="preserve"> </w:t>
            </w:r>
            <w:r>
              <w:rPr>
                <w:sz w:val="22"/>
              </w:rPr>
              <w:t>which</w:t>
            </w:r>
            <w:r>
              <w:rPr>
                <w:spacing w:val="-11"/>
                <w:sz w:val="22"/>
              </w:rPr>
              <w:t xml:space="preserve"> </w:t>
            </w:r>
            <w:r>
              <w:rPr>
                <w:sz w:val="22"/>
              </w:rPr>
              <w:t>can reduce demand for air travel.</w:t>
            </w:r>
          </w:p>
          <w:p w14:paraId="5EE65D66">
            <w:pPr>
              <w:pStyle w:val="8"/>
              <w:spacing w:before="1"/>
              <w:ind w:left="0"/>
              <w:rPr>
                <w:b/>
                <w:sz w:val="22"/>
              </w:rPr>
            </w:pPr>
          </w:p>
          <w:p w14:paraId="5AF87CB4">
            <w:pPr>
              <w:pStyle w:val="8"/>
              <w:spacing w:before="1"/>
              <w:ind w:left="136" w:right="347"/>
              <w:jc w:val="both"/>
              <w:rPr>
                <w:sz w:val="22"/>
              </w:rPr>
            </w:pPr>
            <w:r>
              <w:rPr>
                <w:sz w:val="22"/>
              </w:rPr>
              <w:t>Regulatory challenges also pose a threat to British Airways. Stricter environmental regulations are</w:t>
            </w:r>
            <w:r>
              <w:rPr>
                <w:spacing w:val="-7"/>
                <w:sz w:val="22"/>
              </w:rPr>
              <w:t xml:space="preserve"> </w:t>
            </w:r>
            <w:r>
              <w:rPr>
                <w:sz w:val="22"/>
              </w:rPr>
              <w:t>forcing</w:t>
            </w:r>
            <w:r>
              <w:rPr>
                <w:spacing w:val="-8"/>
                <w:sz w:val="22"/>
              </w:rPr>
              <w:t xml:space="preserve"> </w:t>
            </w:r>
            <w:r>
              <w:rPr>
                <w:sz w:val="22"/>
              </w:rPr>
              <w:t>airlines</w:t>
            </w:r>
            <w:r>
              <w:rPr>
                <w:spacing w:val="-10"/>
                <w:sz w:val="22"/>
              </w:rPr>
              <w:t xml:space="preserve"> </w:t>
            </w:r>
            <w:r>
              <w:rPr>
                <w:sz w:val="22"/>
              </w:rPr>
              <w:t>to</w:t>
            </w:r>
            <w:r>
              <w:rPr>
                <w:spacing w:val="-6"/>
                <w:sz w:val="22"/>
              </w:rPr>
              <w:t xml:space="preserve"> </w:t>
            </w:r>
            <w:r>
              <w:rPr>
                <w:sz w:val="22"/>
              </w:rPr>
              <w:t>invest</w:t>
            </w:r>
            <w:r>
              <w:rPr>
                <w:spacing w:val="-7"/>
                <w:sz w:val="22"/>
              </w:rPr>
              <w:t xml:space="preserve"> </w:t>
            </w:r>
            <w:r>
              <w:rPr>
                <w:sz w:val="22"/>
              </w:rPr>
              <w:t>in</w:t>
            </w:r>
            <w:r>
              <w:rPr>
                <w:spacing w:val="-9"/>
                <w:sz w:val="22"/>
              </w:rPr>
              <w:t xml:space="preserve"> </w:t>
            </w:r>
            <w:r>
              <w:rPr>
                <w:sz w:val="22"/>
              </w:rPr>
              <w:t>sustainable</w:t>
            </w:r>
            <w:r>
              <w:rPr>
                <w:spacing w:val="-7"/>
                <w:sz w:val="22"/>
              </w:rPr>
              <w:t xml:space="preserve"> </w:t>
            </w:r>
            <w:r>
              <w:rPr>
                <w:sz w:val="22"/>
              </w:rPr>
              <w:t>practices,</w:t>
            </w:r>
            <w:r>
              <w:rPr>
                <w:spacing w:val="-10"/>
                <w:sz w:val="22"/>
              </w:rPr>
              <w:t xml:space="preserve"> </w:t>
            </w:r>
            <w:r>
              <w:rPr>
                <w:sz w:val="22"/>
              </w:rPr>
              <w:t>which</w:t>
            </w:r>
            <w:r>
              <w:rPr>
                <w:spacing w:val="-8"/>
                <w:sz w:val="22"/>
              </w:rPr>
              <w:t xml:space="preserve"> </w:t>
            </w:r>
            <w:r>
              <w:rPr>
                <w:sz w:val="22"/>
              </w:rPr>
              <w:t>can</w:t>
            </w:r>
            <w:r>
              <w:rPr>
                <w:spacing w:val="-8"/>
                <w:sz w:val="22"/>
              </w:rPr>
              <w:t xml:space="preserve"> </w:t>
            </w:r>
            <w:r>
              <w:rPr>
                <w:sz w:val="22"/>
              </w:rPr>
              <w:t>increase</w:t>
            </w:r>
            <w:r>
              <w:rPr>
                <w:spacing w:val="-9"/>
                <w:sz w:val="22"/>
              </w:rPr>
              <w:t xml:space="preserve"> </w:t>
            </w:r>
            <w:r>
              <w:rPr>
                <w:sz w:val="22"/>
              </w:rPr>
              <w:t>operational</w:t>
            </w:r>
            <w:r>
              <w:rPr>
                <w:spacing w:val="-8"/>
                <w:sz w:val="22"/>
              </w:rPr>
              <w:t xml:space="preserve"> </w:t>
            </w:r>
            <w:r>
              <w:rPr>
                <w:sz w:val="22"/>
              </w:rPr>
              <w:t>costs</w:t>
            </w:r>
            <w:r>
              <w:rPr>
                <w:spacing w:val="-7"/>
                <w:sz w:val="22"/>
              </w:rPr>
              <w:t xml:space="preserve"> </w:t>
            </w:r>
            <w:r>
              <w:rPr>
                <w:sz w:val="22"/>
              </w:rPr>
              <w:t>in</w:t>
            </w:r>
            <w:r>
              <w:rPr>
                <w:spacing w:val="-11"/>
                <w:sz w:val="22"/>
              </w:rPr>
              <w:t xml:space="preserve"> </w:t>
            </w:r>
            <w:r>
              <w:rPr>
                <w:sz w:val="22"/>
              </w:rPr>
              <w:t>the short term. BA has responded by committing to ambitious sustainability targets, including achieving</w:t>
            </w:r>
            <w:r>
              <w:rPr>
                <w:spacing w:val="-11"/>
                <w:sz w:val="22"/>
              </w:rPr>
              <w:t xml:space="preserve"> </w:t>
            </w:r>
            <w:r>
              <w:rPr>
                <w:sz w:val="22"/>
              </w:rPr>
              <w:t>net-zero</w:t>
            </w:r>
            <w:r>
              <w:rPr>
                <w:spacing w:val="-9"/>
                <w:sz w:val="22"/>
              </w:rPr>
              <w:t xml:space="preserve"> </w:t>
            </w:r>
            <w:r>
              <w:rPr>
                <w:sz w:val="22"/>
              </w:rPr>
              <w:t>carbon</w:t>
            </w:r>
            <w:r>
              <w:rPr>
                <w:spacing w:val="-13"/>
                <w:sz w:val="22"/>
              </w:rPr>
              <w:t xml:space="preserve"> </w:t>
            </w:r>
            <w:r>
              <w:rPr>
                <w:sz w:val="22"/>
              </w:rPr>
              <w:t>emissions</w:t>
            </w:r>
            <w:r>
              <w:rPr>
                <w:spacing w:val="-9"/>
                <w:sz w:val="22"/>
              </w:rPr>
              <w:t xml:space="preserve"> </w:t>
            </w:r>
            <w:r>
              <w:rPr>
                <w:sz w:val="22"/>
              </w:rPr>
              <w:t>by</w:t>
            </w:r>
            <w:r>
              <w:rPr>
                <w:spacing w:val="-12"/>
                <w:sz w:val="22"/>
              </w:rPr>
              <w:t xml:space="preserve"> </w:t>
            </w:r>
            <w:r>
              <w:rPr>
                <w:sz w:val="22"/>
              </w:rPr>
              <w:t>2050.</w:t>
            </w:r>
            <w:r>
              <w:rPr>
                <w:spacing w:val="-13"/>
                <w:sz w:val="22"/>
              </w:rPr>
              <w:t xml:space="preserve"> </w:t>
            </w:r>
            <w:r>
              <w:rPr>
                <w:sz w:val="22"/>
              </w:rPr>
              <w:t>This</w:t>
            </w:r>
            <w:r>
              <w:rPr>
                <w:spacing w:val="-10"/>
                <w:sz w:val="22"/>
              </w:rPr>
              <w:t xml:space="preserve"> </w:t>
            </w:r>
            <w:r>
              <w:rPr>
                <w:sz w:val="22"/>
              </w:rPr>
              <w:t>commitment</w:t>
            </w:r>
            <w:r>
              <w:rPr>
                <w:spacing w:val="-10"/>
                <w:sz w:val="22"/>
              </w:rPr>
              <w:t xml:space="preserve"> </w:t>
            </w:r>
            <w:r>
              <w:rPr>
                <w:sz w:val="22"/>
              </w:rPr>
              <w:t>requires</w:t>
            </w:r>
            <w:r>
              <w:rPr>
                <w:spacing w:val="-10"/>
                <w:sz w:val="22"/>
              </w:rPr>
              <w:t xml:space="preserve"> </w:t>
            </w:r>
            <w:r>
              <w:rPr>
                <w:sz w:val="22"/>
              </w:rPr>
              <w:t>substantial</w:t>
            </w:r>
            <w:r>
              <w:rPr>
                <w:spacing w:val="-10"/>
                <w:sz w:val="22"/>
              </w:rPr>
              <w:t xml:space="preserve"> </w:t>
            </w:r>
            <w:r>
              <w:rPr>
                <w:sz w:val="22"/>
              </w:rPr>
              <w:t xml:space="preserve">investment in sustainable aviation fuels (SAF), low- and zero-emissions aircraft, and carbon removal </w:t>
            </w:r>
            <w:r>
              <w:rPr>
                <w:spacing w:val="-2"/>
                <w:sz w:val="22"/>
              </w:rPr>
              <w:t>technologies.</w:t>
            </w:r>
          </w:p>
          <w:p w14:paraId="7A8A3571">
            <w:pPr>
              <w:pStyle w:val="8"/>
              <w:spacing w:before="267"/>
              <w:ind w:left="136" w:right="348"/>
              <w:jc w:val="both"/>
              <w:rPr>
                <w:sz w:val="22"/>
              </w:rPr>
            </w:pPr>
            <w:r>
              <w:rPr>
                <w:sz w:val="22"/>
              </w:rPr>
              <w:t>Sustainability has become a key priority for British Airways. The airline has developed a comprehensive strategy, known as "Flightpath to Net Zero," which outlines its plan to achieve net-zero carbon emissions</w:t>
            </w:r>
            <w:r>
              <w:rPr>
                <w:spacing w:val="-2"/>
                <w:sz w:val="22"/>
              </w:rPr>
              <w:t xml:space="preserve"> </w:t>
            </w:r>
            <w:r>
              <w:rPr>
                <w:sz w:val="22"/>
              </w:rPr>
              <w:t>by 2050.</w:t>
            </w:r>
            <w:r>
              <w:rPr>
                <w:spacing w:val="-2"/>
                <w:sz w:val="22"/>
              </w:rPr>
              <w:t xml:space="preserve"> </w:t>
            </w:r>
            <w:r>
              <w:rPr>
                <w:sz w:val="22"/>
              </w:rPr>
              <w:t>This strategy includes several important initiatives, such</w:t>
            </w:r>
            <w:r>
              <w:rPr>
                <w:spacing w:val="-1"/>
                <w:sz w:val="22"/>
              </w:rPr>
              <w:t xml:space="preserve"> </w:t>
            </w:r>
            <w:r>
              <w:rPr>
                <w:sz w:val="22"/>
              </w:rPr>
              <w:t>as improving aircraft and operational efficiency, transitioning to SAF, and investing in carbon removal technologies.</w:t>
            </w:r>
          </w:p>
          <w:p w14:paraId="5296671B">
            <w:pPr>
              <w:pStyle w:val="8"/>
              <w:spacing w:before="2"/>
              <w:ind w:left="0"/>
              <w:rPr>
                <w:b/>
                <w:sz w:val="22"/>
              </w:rPr>
            </w:pPr>
          </w:p>
          <w:p w14:paraId="61D21A66">
            <w:pPr>
              <w:pStyle w:val="8"/>
              <w:spacing w:before="1"/>
              <w:ind w:left="136" w:right="348"/>
              <w:jc w:val="both"/>
              <w:rPr>
                <w:sz w:val="22"/>
              </w:rPr>
            </w:pPr>
            <w:r>
              <w:rPr>
                <w:sz w:val="22"/>
              </w:rPr>
              <w:t>BA has set a target for SAF to meet 10% of its fuel needs by 2030, scaling up to 50% by 2050. The airline is also working on electrifying its ground vehicle fleet and increasing the use of renewable</w:t>
            </w:r>
            <w:r>
              <w:rPr>
                <w:spacing w:val="-13"/>
                <w:sz w:val="22"/>
              </w:rPr>
              <w:t xml:space="preserve"> </w:t>
            </w:r>
            <w:r>
              <w:rPr>
                <w:sz w:val="22"/>
              </w:rPr>
              <w:t>energy</w:t>
            </w:r>
            <w:r>
              <w:rPr>
                <w:spacing w:val="-10"/>
                <w:sz w:val="22"/>
              </w:rPr>
              <w:t xml:space="preserve"> </w:t>
            </w:r>
            <w:r>
              <w:rPr>
                <w:sz w:val="22"/>
              </w:rPr>
              <w:t>across</w:t>
            </w:r>
            <w:r>
              <w:rPr>
                <w:spacing w:val="-13"/>
                <w:sz w:val="22"/>
              </w:rPr>
              <w:t xml:space="preserve"> </w:t>
            </w:r>
            <w:r>
              <w:rPr>
                <w:sz w:val="22"/>
              </w:rPr>
              <w:t>its</w:t>
            </w:r>
            <w:r>
              <w:rPr>
                <w:spacing w:val="-10"/>
                <w:sz w:val="22"/>
              </w:rPr>
              <w:t xml:space="preserve"> </w:t>
            </w:r>
            <w:r>
              <w:rPr>
                <w:sz w:val="22"/>
              </w:rPr>
              <w:t>operations.</w:t>
            </w:r>
            <w:r>
              <w:rPr>
                <w:spacing w:val="-13"/>
                <w:sz w:val="22"/>
              </w:rPr>
              <w:t xml:space="preserve"> </w:t>
            </w:r>
            <w:r>
              <w:rPr>
                <w:sz w:val="22"/>
              </w:rPr>
              <w:t>These</w:t>
            </w:r>
            <w:r>
              <w:rPr>
                <w:spacing w:val="-12"/>
                <w:sz w:val="22"/>
              </w:rPr>
              <w:t xml:space="preserve"> </w:t>
            </w:r>
            <w:r>
              <w:rPr>
                <w:sz w:val="22"/>
              </w:rPr>
              <w:t>efforts</w:t>
            </w:r>
            <w:r>
              <w:rPr>
                <w:spacing w:val="-12"/>
                <w:sz w:val="22"/>
              </w:rPr>
              <w:t xml:space="preserve"> </w:t>
            </w:r>
            <w:r>
              <w:rPr>
                <w:sz w:val="22"/>
              </w:rPr>
              <w:t>demonstrate</w:t>
            </w:r>
            <w:r>
              <w:rPr>
                <w:spacing w:val="-10"/>
                <w:sz w:val="22"/>
              </w:rPr>
              <w:t xml:space="preserve"> </w:t>
            </w:r>
            <w:r>
              <w:rPr>
                <w:sz w:val="22"/>
              </w:rPr>
              <w:t>BA's</w:t>
            </w:r>
            <w:r>
              <w:rPr>
                <w:spacing w:val="-13"/>
                <w:sz w:val="22"/>
              </w:rPr>
              <w:t xml:space="preserve"> </w:t>
            </w:r>
            <w:r>
              <w:rPr>
                <w:sz w:val="22"/>
              </w:rPr>
              <w:t>long-term</w:t>
            </w:r>
            <w:r>
              <w:rPr>
                <w:spacing w:val="-9"/>
                <w:sz w:val="22"/>
              </w:rPr>
              <w:t xml:space="preserve"> </w:t>
            </w:r>
            <w:r>
              <w:rPr>
                <w:sz w:val="22"/>
              </w:rPr>
              <w:t>commitment to sustainability, not only in the air but also on the ground.</w:t>
            </w:r>
          </w:p>
          <w:p w14:paraId="716472B0">
            <w:pPr>
              <w:pStyle w:val="8"/>
              <w:spacing w:before="267"/>
              <w:ind w:left="136" w:right="350"/>
              <w:jc w:val="both"/>
              <w:rPr>
                <w:sz w:val="22"/>
              </w:rPr>
            </w:pPr>
            <w:r>
              <w:rPr>
                <w:sz w:val="22"/>
              </w:rPr>
              <w:t>British Airways excels through premium services, operational efficiency, and sustainability. Despite challenges like IT issues and fuel price volatility, BA adapts with strategic investments. Its focus on modernization and achieving net-zero emissions by 2050 ensures competitiveness and resilience in an evolving industry.</w:t>
            </w:r>
          </w:p>
          <w:p w14:paraId="60E840F4">
            <w:pPr>
              <w:pStyle w:val="8"/>
              <w:spacing w:before="1"/>
              <w:ind w:left="0"/>
              <w:rPr>
                <w:b/>
                <w:sz w:val="22"/>
              </w:rPr>
            </w:pPr>
          </w:p>
          <w:p w14:paraId="66A563A7">
            <w:pPr>
              <w:pStyle w:val="8"/>
              <w:ind w:left="136" w:right="350"/>
              <w:jc w:val="both"/>
              <w:rPr>
                <w:i/>
                <w:sz w:val="20"/>
              </w:rPr>
            </w:pPr>
            <w:r>
              <w:rPr>
                <w:i/>
                <w:sz w:val="20"/>
              </w:rPr>
              <w:t>(Case</w:t>
            </w:r>
            <w:r>
              <w:rPr>
                <w:i/>
                <w:spacing w:val="-8"/>
                <w:sz w:val="20"/>
              </w:rPr>
              <w:t xml:space="preserve"> </w:t>
            </w:r>
            <w:r>
              <w:rPr>
                <w:i/>
                <w:sz w:val="20"/>
              </w:rPr>
              <w:t>study</w:t>
            </w:r>
            <w:r>
              <w:rPr>
                <w:i/>
                <w:spacing w:val="-8"/>
                <w:sz w:val="20"/>
              </w:rPr>
              <w:t xml:space="preserve"> </w:t>
            </w:r>
            <w:r>
              <w:rPr>
                <w:i/>
                <w:sz w:val="20"/>
              </w:rPr>
              <w:t>information</w:t>
            </w:r>
            <w:r>
              <w:rPr>
                <w:i/>
                <w:spacing w:val="-8"/>
                <w:sz w:val="20"/>
              </w:rPr>
              <w:t xml:space="preserve"> </w:t>
            </w:r>
            <w:r>
              <w:rPr>
                <w:i/>
                <w:sz w:val="20"/>
              </w:rPr>
              <w:t>obtained</w:t>
            </w:r>
            <w:r>
              <w:rPr>
                <w:i/>
                <w:spacing w:val="-8"/>
                <w:sz w:val="20"/>
              </w:rPr>
              <w:t xml:space="preserve"> </w:t>
            </w:r>
            <w:r>
              <w:rPr>
                <w:i/>
                <w:sz w:val="20"/>
              </w:rPr>
              <w:t>from</w:t>
            </w:r>
            <w:r>
              <w:rPr>
                <w:i/>
                <w:spacing w:val="-8"/>
                <w:sz w:val="20"/>
              </w:rPr>
              <w:t xml:space="preserve"> </w:t>
            </w:r>
            <w:r>
              <w:rPr>
                <w:i/>
                <w:sz w:val="20"/>
              </w:rPr>
              <w:t>the</w:t>
            </w:r>
            <w:r>
              <w:rPr>
                <w:i/>
                <w:spacing w:val="-8"/>
                <w:sz w:val="20"/>
              </w:rPr>
              <w:t xml:space="preserve"> </w:t>
            </w:r>
            <w:r>
              <w:rPr>
                <w:i/>
                <w:sz w:val="20"/>
              </w:rPr>
              <w:t>following</w:t>
            </w:r>
            <w:r>
              <w:rPr>
                <w:i/>
                <w:spacing w:val="-8"/>
                <w:sz w:val="20"/>
              </w:rPr>
              <w:t xml:space="preserve"> </w:t>
            </w:r>
            <w:r>
              <w:rPr>
                <w:i/>
                <w:sz w:val="20"/>
              </w:rPr>
              <w:t>sources</w:t>
            </w:r>
            <w:r>
              <w:rPr>
                <w:i/>
                <w:spacing w:val="-8"/>
                <w:sz w:val="20"/>
              </w:rPr>
              <w:t xml:space="preserve"> </w:t>
            </w:r>
            <w:r>
              <w:rPr>
                <w:i/>
                <w:sz w:val="20"/>
              </w:rPr>
              <w:t>for</w:t>
            </w:r>
            <w:r>
              <w:rPr>
                <w:i/>
                <w:spacing w:val="-9"/>
                <w:sz w:val="20"/>
              </w:rPr>
              <w:t xml:space="preserve"> </w:t>
            </w:r>
            <w:r>
              <w:rPr>
                <w:i/>
                <w:sz w:val="20"/>
              </w:rPr>
              <w:t>the</w:t>
            </w:r>
            <w:r>
              <w:rPr>
                <w:i/>
                <w:spacing w:val="-8"/>
                <w:sz w:val="20"/>
              </w:rPr>
              <w:t xml:space="preserve"> </w:t>
            </w:r>
            <w:r>
              <w:rPr>
                <w:i/>
                <w:sz w:val="20"/>
              </w:rPr>
              <w:t>purpose</w:t>
            </w:r>
            <w:r>
              <w:rPr>
                <w:i/>
                <w:spacing w:val="-8"/>
                <w:sz w:val="20"/>
              </w:rPr>
              <w:t xml:space="preserve"> </w:t>
            </w:r>
            <w:r>
              <w:rPr>
                <w:i/>
                <w:sz w:val="20"/>
              </w:rPr>
              <w:t>of</w:t>
            </w:r>
            <w:r>
              <w:rPr>
                <w:i/>
                <w:spacing w:val="-9"/>
                <w:sz w:val="20"/>
              </w:rPr>
              <w:t xml:space="preserve"> </w:t>
            </w:r>
            <w:r>
              <w:rPr>
                <w:i/>
                <w:sz w:val="20"/>
              </w:rPr>
              <w:t>this</w:t>
            </w:r>
            <w:r>
              <w:rPr>
                <w:i/>
                <w:spacing w:val="-9"/>
                <w:sz w:val="20"/>
              </w:rPr>
              <w:t xml:space="preserve"> </w:t>
            </w:r>
            <w:r>
              <w:rPr>
                <w:i/>
                <w:sz w:val="20"/>
              </w:rPr>
              <w:t>assignment</w:t>
            </w:r>
            <w:r>
              <w:rPr>
                <w:i/>
                <w:spacing w:val="-8"/>
                <w:sz w:val="20"/>
              </w:rPr>
              <w:t xml:space="preserve"> </w:t>
            </w:r>
            <w:r>
              <w:rPr>
                <w:i/>
                <w:sz w:val="20"/>
              </w:rPr>
              <w:t>only:</w:t>
            </w:r>
            <w:r>
              <w:rPr>
                <w:i/>
                <w:spacing w:val="-9"/>
                <w:sz w:val="20"/>
              </w:rPr>
              <w:t xml:space="preserve"> </w:t>
            </w:r>
            <w:r>
              <w:rPr>
                <w:i/>
                <w:sz w:val="20"/>
              </w:rPr>
              <w:t>BBC, 2024;</w:t>
            </w:r>
            <w:r>
              <w:rPr>
                <w:i/>
                <w:spacing w:val="21"/>
                <w:sz w:val="20"/>
              </w:rPr>
              <w:t xml:space="preserve"> </w:t>
            </w:r>
            <w:r>
              <w:rPr>
                <w:i/>
                <w:sz w:val="20"/>
              </w:rPr>
              <w:t>British</w:t>
            </w:r>
            <w:r>
              <w:rPr>
                <w:i/>
                <w:spacing w:val="20"/>
                <w:sz w:val="20"/>
              </w:rPr>
              <w:t xml:space="preserve"> </w:t>
            </w:r>
            <w:r>
              <w:rPr>
                <w:i/>
                <w:sz w:val="20"/>
              </w:rPr>
              <w:t>Airways,</w:t>
            </w:r>
            <w:r>
              <w:rPr>
                <w:i/>
                <w:spacing w:val="20"/>
                <w:sz w:val="20"/>
              </w:rPr>
              <w:t xml:space="preserve"> </w:t>
            </w:r>
            <w:r>
              <w:rPr>
                <w:i/>
                <w:sz w:val="20"/>
              </w:rPr>
              <w:t>2024;</w:t>
            </w:r>
            <w:r>
              <w:rPr>
                <w:i/>
                <w:spacing w:val="21"/>
                <w:sz w:val="20"/>
              </w:rPr>
              <w:t xml:space="preserve"> </w:t>
            </w:r>
            <w:r>
              <w:rPr>
                <w:i/>
                <w:sz w:val="20"/>
              </w:rPr>
              <w:t>ComputerWeekly,</w:t>
            </w:r>
            <w:r>
              <w:rPr>
                <w:i/>
                <w:spacing w:val="20"/>
                <w:sz w:val="20"/>
              </w:rPr>
              <w:t xml:space="preserve"> </w:t>
            </w:r>
            <w:r>
              <w:rPr>
                <w:i/>
                <w:sz w:val="20"/>
              </w:rPr>
              <w:t>2009;</w:t>
            </w:r>
            <w:r>
              <w:rPr>
                <w:i/>
                <w:spacing w:val="26"/>
                <w:sz w:val="20"/>
              </w:rPr>
              <w:t xml:space="preserve"> </w:t>
            </w:r>
            <w:r>
              <w:rPr>
                <w:i/>
                <w:sz w:val="20"/>
              </w:rPr>
              <w:t>International</w:t>
            </w:r>
            <w:r>
              <w:rPr>
                <w:i/>
                <w:spacing w:val="19"/>
                <w:sz w:val="20"/>
              </w:rPr>
              <w:t xml:space="preserve"> </w:t>
            </w:r>
            <w:r>
              <w:rPr>
                <w:i/>
                <w:sz w:val="20"/>
              </w:rPr>
              <w:t>Airlines</w:t>
            </w:r>
            <w:r>
              <w:rPr>
                <w:i/>
                <w:spacing w:val="19"/>
                <w:sz w:val="20"/>
              </w:rPr>
              <w:t xml:space="preserve"> </w:t>
            </w:r>
            <w:r>
              <w:rPr>
                <w:i/>
                <w:sz w:val="20"/>
              </w:rPr>
              <w:t>Group,</w:t>
            </w:r>
            <w:r>
              <w:rPr>
                <w:i/>
                <w:spacing w:val="20"/>
                <w:sz w:val="20"/>
              </w:rPr>
              <w:t xml:space="preserve"> </w:t>
            </w:r>
            <w:r>
              <w:rPr>
                <w:i/>
                <w:sz w:val="20"/>
              </w:rPr>
              <w:t>2023;</w:t>
            </w:r>
            <w:r>
              <w:rPr>
                <w:i/>
                <w:spacing w:val="20"/>
                <w:sz w:val="20"/>
              </w:rPr>
              <w:t xml:space="preserve"> </w:t>
            </w:r>
            <w:r>
              <w:rPr>
                <w:i/>
                <w:sz w:val="20"/>
              </w:rPr>
              <w:t>The</w:t>
            </w:r>
            <w:r>
              <w:rPr>
                <w:i/>
                <w:spacing w:val="20"/>
                <w:sz w:val="20"/>
              </w:rPr>
              <w:t xml:space="preserve"> </w:t>
            </w:r>
            <w:r>
              <w:rPr>
                <w:i/>
                <w:sz w:val="20"/>
              </w:rPr>
              <w:t>Financial</w:t>
            </w:r>
          </w:p>
          <w:p w14:paraId="331B726E">
            <w:pPr>
              <w:pStyle w:val="8"/>
              <w:spacing w:before="2"/>
              <w:ind w:left="136"/>
              <w:jc w:val="both"/>
              <w:rPr>
                <w:i/>
                <w:sz w:val="20"/>
              </w:rPr>
            </w:pPr>
            <w:r>
              <w:rPr>
                <w:i/>
                <w:sz w:val="20"/>
              </w:rPr>
              <w:t>Times,</w:t>
            </w:r>
            <w:r>
              <w:rPr>
                <w:i/>
                <w:spacing w:val="-8"/>
                <w:sz w:val="20"/>
              </w:rPr>
              <w:t xml:space="preserve"> </w:t>
            </w:r>
            <w:r>
              <w:rPr>
                <w:i/>
                <w:sz w:val="20"/>
              </w:rPr>
              <w:t>2023;</w:t>
            </w:r>
            <w:r>
              <w:rPr>
                <w:i/>
                <w:spacing w:val="-8"/>
                <w:sz w:val="20"/>
              </w:rPr>
              <w:t xml:space="preserve"> </w:t>
            </w:r>
            <w:r>
              <w:rPr>
                <w:i/>
                <w:sz w:val="20"/>
              </w:rPr>
              <w:t>MarketLine,</w:t>
            </w:r>
            <w:r>
              <w:rPr>
                <w:i/>
                <w:spacing w:val="-8"/>
                <w:sz w:val="20"/>
              </w:rPr>
              <w:t xml:space="preserve"> </w:t>
            </w:r>
            <w:r>
              <w:rPr>
                <w:i/>
                <w:spacing w:val="-2"/>
                <w:sz w:val="20"/>
              </w:rPr>
              <w:t>2024)</w:t>
            </w:r>
          </w:p>
          <w:p w14:paraId="7DB0C97C">
            <w:pPr>
              <w:pStyle w:val="8"/>
              <w:spacing w:before="23"/>
              <w:ind w:left="0"/>
              <w:rPr>
                <w:b/>
                <w:sz w:val="20"/>
              </w:rPr>
            </w:pPr>
          </w:p>
          <w:p w14:paraId="1EF3B3BE">
            <w:pPr>
              <w:pStyle w:val="8"/>
              <w:ind w:left="136"/>
              <w:jc w:val="both"/>
              <w:rPr>
                <w:b/>
                <w:sz w:val="22"/>
              </w:rPr>
            </w:pPr>
            <w:r>
              <w:rPr>
                <w:b/>
                <w:sz w:val="22"/>
                <w:u w:val="single"/>
              </w:rPr>
              <w:t>WHAT</w:t>
            </w:r>
            <w:r>
              <w:rPr>
                <w:b/>
                <w:spacing w:val="-4"/>
                <w:sz w:val="22"/>
                <w:u w:val="single"/>
              </w:rPr>
              <w:t xml:space="preserve"> </w:t>
            </w:r>
            <w:r>
              <w:rPr>
                <w:b/>
                <w:sz w:val="22"/>
                <w:u w:val="single"/>
              </w:rPr>
              <w:t>YOU</w:t>
            </w:r>
            <w:r>
              <w:rPr>
                <w:b/>
                <w:spacing w:val="-4"/>
                <w:sz w:val="22"/>
                <w:u w:val="single"/>
              </w:rPr>
              <w:t xml:space="preserve"> </w:t>
            </w:r>
            <w:r>
              <w:rPr>
                <w:b/>
                <w:sz w:val="22"/>
                <w:u w:val="single"/>
              </w:rPr>
              <w:t>ARE</w:t>
            </w:r>
            <w:r>
              <w:rPr>
                <w:b/>
                <w:spacing w:val="-3"/>
                <w:sz w:val="22"/>
                <w:u w:val="single"/>
              </w:rPr>
              <w:t xml:space="preserve"> </w:t>
            </w:r>
            <w:r>
              <w:rPr>
                <w:b/>
                <w:sz w:val="22"/>
                <w:u w:val="single"/>
              </w:rPr>
              <w:t>BEING</w:t>
            </w:r>
            <w:r>
              <w:rPr>
                <w:b/>
                <w:spacing w:val="-4"/>
                <w:sz w:val="22"/>
                <w:u w:val="single"/>
              </w:rPr>
              <w:t xml:space="preserve"> </w:t>
            </w:r>
            <w:r>
              <w:rPr>
                <w:b/>
                <w:sz w:val="22"/>
                <w:u w:val="single"/>
              </w:rPr>
              <w:t>ASKED</w:t>
            </w:r>
            <w:r>
              <w:rPr>
                <w:b/>
                <w:spacing w:val="-3"/>
                <w:sz w:val="22"/>
                <w:u w:val="single"/>
              </w:rPr>
              <w:t xml:space="preserve"> </w:t>
            </w:r>
            <w:r>
              <w:rPr>
                <w:b/>
                <w:sz w:val="22"/>
                <w:u w:val="single"/>
              </w:rPr>
              <w:t>TO</w:t>
            </w:r>
            <w:r>
              <w:rPr>
                <w:b/>
                <w:spacing w:val="-4"/>
                <w:sz w:val="22"/>
                <w:u w:val="single"/>
              </w:rPr>
              <w:t xml:space="preserve"> </w:t>
            </w:r>
            <w:r>
              <w:rPr>
                <w:b/>
                <w:spacing w:val="-5"/>
                <w:sz w:val="22"/>
                <w:u w:val="single"/>
              </w:rPr>
              <w:t>DO?</w:t>
            </w:r>
          </w:p>
          <w:p w14:paraId="0D403649">
            <w:pPr>
              <w:pStyle w:val="8"/>
              <w:spacing w:before="266"/>
              <w:ind w:left="136" w:right="355"/>
              <w:jc w:val="both"/>
              <w:rPr>
                <w:sz w:val="22"/>
              </w:rPr>
            </w:pPr>
            <w:r>
              <w:rPr>
                <w:sz w:val="22"/>
              </w:rPr>
              <w:t>You are required to study the case and then write a report of 4,000 words (this can be over or under by 10%, i.e., 400 words) in relation to your analysis of the case organisation:</w:t>
            </w:r>
          </w:p>
          <w:p w14:paraId="092F2BA2">
            <w:pPr>
              <w:pStyle w:val="8"/>
              <w:spacing w:before="1"/>
              <w:ind w:left="0"/>
              <w:rPr>
                <w:b/>
                <w:sz w:val="22"/>
              </w:rPr>
            </w:pPr>
          </w:p>
          <w:p w14:paraId="766F4E04">
            <w:pPr>
              <w:pStyle w:val="8"/>
              <w:numPr>
                <w:ilvl w:val="0"/>
                <w:numId w:val="1"/>
              </w:numPr>
              <w:tabs>
                <w:tab w:val="left" w:pos="852"/>
                <w:tab w:val="left" w:pos="856"/>
              </w:tabs>
              <w:spacing w:before="0" w:after="0" w:line="240" w:lineRule="auto"/>
              <w:ind w:left="856" w:right="352" w:hanging="360"/>
              <w:jc w:val="left"/>
              <w:rPr>
                <w:sz w:val="22"/>
              </w:rPr>
            </w:pPr>
            <w:r>
              <w:rPr>
                <w:sz w:val="22"/>
              </w:rPr>
              <w:t>Discuss</w:t>
            </w:r>
            <w:r>
              <w:rPr>
                <w:spacing w:val="40"/>
                <w:sz w:val="22"/>
              </w:rPr>
              <w:t xml:space="preserve"> </w:t>
            </w:r>
            <w:r>
              <w:rPr>
                <w:sz w:val="22"/>
              </w:rPr>
              <w:t>how</w:t>
            </w:r>
            <w:r>
              <w:rPr>
                <w:spacing w:val="40"/>
                <w:sz w:val="22"/>
              </w:rPr>
              <w:t xml:space="preserve"> </w:t>
            </w:r>
            <w:r>
              <w:rPr>
                <w:sz w:val="22"/>
              </w:rPr>
              <w:t>British</w:t>
            </w:r>
            <w:r>
              <w:rPr>
                <w:spacing w:val="39"/>
                <w:sz w:val="22"/>
              </w:rPr>
              <w:t xml:space="preserve"> </w:t>
            </w:r>
            <w:r>
              <w:rPr>
                <w:sz w:val="22"/>
              </w:rPr>
              <w:t>Airways</w:t>
            </w:r>
            <w:r>
              <w:rPr>
                <w:spacing w:val="38"/>
                <w:sz w:val="22"/>
              </w:rPr>
              <w:t xml:space="preserve"> </w:t>
            </w:r>
            <w:r>
              <w:rPr>
                <w:sz w:val="22"/>
              </w:rPr>
              <w:t>manages</w:t>
            </w:r>
            <w:r>
              <w:rPr>
                <w:spacing w:val="40"/>
                <w:sz w:val="22"/>
              </w:rPr>
              <w:t xml:space="preserve"> </w:t>
            </w:r>
            <w:r>
              <w:rPr>
                <w:sz w:val="22"/>
              </w:rPr>
              <w:t>its</w:t>
            </w:r>
            <w:r>
              <w:rPr>
                <w:spacing w:val="38"/>
                <w:sz w:val="22"/>
              </w:rPr>
              <w:t xml:space="preserve"> </w:t>
            </w:r>
            <w:r>
              <w:rPr>
                <w:sz w:val="22"/>
              </w:rPr>
              <w:t>operations</w:t>
            </w:r>
            <w:r>
              <w:rPr>
                <w:spacing w:val="37"/>
                <w:sz w:val="22"/>
              </w:rPr>
              <w:t xml:space="preserve"> </w:t>
            </w:r>
            <w:r>
              <w:rPr>
                <w:sz w:val="22"/>
              </w:rPr>
              <w:t>and</w:t>
            </w:r>
            <w:r>
              <w:rPr>
                <w:spacing w:val="39"/>
                <w:sz w:val="22"/>
              </w:rPr>
              <w:t xml:space="preserve"> </w:t>
            </w:r>
            <w:r>
              <w:rPr>
                <w:sz w:val="22"/>
              </w:rPr>
              <w:t>outline</w:t>
            </w:r>
            <w:r>
              <w:rPr>
                <w:spacing w:val="40"/>
                <w:sz w:val="22"/>
              </w:rPr>
              <w:t xml:space="preserve"> </w:t>
            </w:r>
            <w:r>
              <w:rPr>
                <w:sz w:val="22"/>
              </w:rPr>
              <w:t>the</w:t>
            </w:r>
            <w:r>
              <w:rPr>
                <w:spacing w:val="40"/>
                <w:sz w:val="22"/>
              </w:rPr>
              <w:t xml:space="preserve"> </w:t>
            </w:r>
            <w:r>
              <w:rPr>
                <w:sz w:val="22"/>
              </w:rPr>
              <w:t>key</w:t>
            </w:r>
            <w:r>
              <w:rPr>
                <w:spacing w:val="40"/>
                <w:sz w:val="22"/>
              </w:rPr>
              <w:t xml:space="preserve"> </w:t>
            </w:r>
            <w:r>
              <w:rPr>
                <w:sz w:val="22"/>
              </w:rPr>
              <w:t xml:space="preserve">processes </w:t>
            </w:r>
            <w:r>
              <w:rPr>
                <w:spacing w:val="-2"/>
                <w:sz w:val="22"/>
              </w:rPr>
              <w:t>involved.</w:t>
            </w:r>
          </w:p>
          <w:p w14:paraId="0796EF9A">
            <w:pPr>
              <w:pStyle w:val="8"/>
              <w:numPr>
                <w:ilvl w:val="0"/>
                <w:numId w:val="1"/>
              </w:numPr>
              <w:tabs>
                <w:tab w:val="left" w:pos="852"/>
                <w:tab w:val="left" w:pos="856"/>
              </w:tabs>
              <w:spacing w:before="1" w:after="0" w:line="240" w:lineRule="auto"/>
              <w:ind w:left="856" w:right="352" w:hanging="360"/>
              <w:jc w:val="left"/>
              <w:rPr>
                <w:sz w:val="22"/>
              </w:rPr>
            </w:pPr>
            <w:r>
              <w:rPr>
                <w:sz w:val="22"/>
              </w:rPr>
              <w:t>Explain</w:t>
            </w:r>
            <w:r>
              <w:rPr>
                <w:spacing w:val="40"/>
                <w:sz w:val="22"/>
              </w:rPr>
              <w:t xml:space="preserve"> </w:t>
            </w:r>
            <w:r>
              <w:rPr>
                <w:sz w:val="22"/>
              </w:rPr>
              <w:t>the</w:t>
            </w:r>
            <w:r>
              <w:rPr>
                <w:spacing w:val="40"/>
                <w:sz w:val="22"/>
              </w:rPr>
              <w:t xml:space="preserve"> </w:t>
            </w:r>
            <w:r>
              <w:rPr>
                <w:sz w:val="22"/>
              </w:rPr>
              <w:t>main</w:t>
            </w:r>
            <w:r>
              <w:rPr>
                <w:spacing w:val="40"/>
                <w:sz w:val="22"/>
              </w:rPr>
              <w:t xml:space="preserve"> </w:t>
            </w:r>
            <w:r>
              <w:rPr>
                <w:sz w:val="22"/>
              </w:rPr>
              <w:t>performance</w:t>
            </w:r>
            <w:r>
              <w:rPr>
                <w:spacing w:val="40"/>
                <w:sz w:val="22"/>
              </w:rPr>
              <w:t xml:space="preserve"> </w:t>
            </w:r>
            <w:r>
              <w:rPr>
                <w:sz w:val="22"/>
              </w:rPr>
              <w:t>objectives</w:t>
            </w:r>
            <w:r>
              <w:rPr>
                <w:spacing w:val="40"/>
                <w:sz w:val="22"/>
              </w:rPr>
              <w:t xml:space="preserve"> </w:t>
            </w:r>
            <w:r>
              <w:rPr>
                <w:sz w:val="22"/>
              </w:rPr>
              <w:t>British</w:t>
            </w:r>
            <w:r>
              <w:rPr>
                <w:spacing w:val="40"/>
                <w:sz w:val="22"/>
              </w:rPr>
              <w:t xml:space="preserve"> </w:t>
            </w:r>
            <w:r>
              <w:rPr>
                <w:sz w:val="22"/>
              </w:rPr>
              <w:t>Airways</w:t>
            </w:r>
            <w:r>
              <w:rPr>
                <w:spacing w:val="40"/>
                <w:sz w:val="22"/>
              </w:rPr>
              <w:t xml:space="preserve"> </w:t>
            </w:r>
            <w:r>
              <w:rPr>
                <w:sz w:val="22"/>
              </w:rPr>
              <w:t>prioritises</w:t>
            </w:r>
            <w:r>
              <w:rPr>
                <w:spacing w:val="40"/>
                <w:sz w:val="22"/>
              </w:rPr>
              <w:t xml:space="preserve"> </w:t>
            </w:r>
            <w:r>
              <w:rPr>
                <w:sz w:val="22"/>
              </w:rPr>
              <w:t>and</w:t>
            </w:r>
            <w:r>
              <w:rPr>
                <w:spacing w:val="40"/>
                <w:sz w:val="22"/>
              </w:rPr>
              <w:t xml:space="preserve"> </w:t>
            </w:r>
            <w:r>
              <w:rPr>
                <w:sz w:val="22"/>
              </w:rPr>
              <w:t>how</w:t>
            </w:r>
            <w:r>
              <w:rPr>
                <w:spacing w:val="40"/>
                <w:sz w:val="22"/>
              </w:rPr>
              <w:t xml:space="preserve"> </w:t>
            </w:r>
            <w:r>
              <w:rPr>
                <w:sz w:val="22"/>
              </w:rPr>
              <w:t>they balance these priorities.</w:t>
            </w:r>
          </w:p>
          <w:p w14:paraId="2124A904">
            <w:pPr>
              <w:pStyle w:val="8"/>
              <w:numPr>
                <w:ilvl w:val="0"/>
                <w:numId w:val="1"/>
              </w:numPr>
              <w:tabs>
                <w:tab w:val="left" w:pos="852"/>
                <w:tab w:val="left" w:pos="856"/>
              </w:tabs>
              <w:spacing w:before="0" w:after="0" w:line="240" w:lineRule="auto"/>
              <w:ind w:left="856" w:right="349" w:hanging="360"/>
              <w:jc w:val="left"/>
              <w:rPr>
                <w:sz w:val="22"/>
              </w:rPr>
            </w:pPr>
            <w:r>
              <w:rPr>
                <w:sz w:val="22"/>
              </w:rPr>
              <w:t>Evaluate</w:t>
            </w:r>
            <w:r>
              <w:rPr>
                <w:spacing w:val="-13"/>
                <w:sz w:val="22"/>
              </w:rPr>
              <w:t xml:space="preserve"> </w:t>
            </w:r>
            <w:r>
              <w:rPr>
                <w:sz w:val="22"/>
              </w:rPr>
              <w:t>how</w:t>
            </w:r>
            <w:r>
              <w:rPr>
                <w:spacing w:val="-12"/>
                <w:sz w:val="22"/>
              </w:rPr>
              <w:t xml:space="preserve"> </w:t>
            </w:r>
            <w:r>
              <w:rPr>
                <w:sz w:val="22"/>
              </w:rPr>
              <w:t>British</w:t>
            </w:r>
            <w:r>
              <w:rPr>
                <w:spacing w:val="-13"/>
                <w:sz w:val="22"/>
              </w:rPr>
              <w:t xml:space="preserve"> </w:t>
            </w:r>
            <w:r>
              <w:rPr>
                <w:sz w:val="22"/>
              </w:rPr>
              <w:t>Airways</w:t>
            </w:r>
            <w:r>
              <w:rPr>
                <w:spacing w:val="-12"/>
                <w:sz w:val="22"/>
              </w:rPr>
              <w:t xml:space="preserve"> </w:t>
            </w:r>
            <w:r>
              <w:rPr>
                <w:sz w:val="22"/>
              </w:rPr>
              <w:t>enhances</w:t>
            </w:r>
            <w:r>
              <w:rPr>
                <w:spacing w:val="-12"/>
                <w:sz w:val="22"/>
              </w:rPr>
              <w:t xml:space="preserve"> </w:t>
            </w:r>
            <w:r>
              <w:rPr>
                <w:sz w:val="22"/>
              </w:rPr>
              <w:t>the</w:t>
            </w:r>
            <w:r>
              <w:rPr>
                <w:spacing w:val="-13"/>
                <w:sz w:val="22"/>
              </w:rPr>
              <w:t xml:space="preserve"> </w:t>
            </w:r>
            <w:r>
              <w:rPr>
                <w:sz w:val="22"/>
              </w:rPr>
              <w:t>customer</w:t>
            </w:r>
            <w:r>
              <w:rPr>
                <w:spacing w:val="-12"/>
                <w:sz w:val="22"/>
              </w:rPr>
              <w:t xml:space="preserve"> </w:t>
            </w:r>
            <w:r>
              <w:rPr>
                <w:sz w:val="22"/>
              </w:rPr>
              <w:t>experience</w:t>
            </w:r>
            <w:r>
              <w:rPr>
                <w:spacing w:val="-12"/>
                <w:sz w:val="22"/>
              </w:rPr>
              <w:t xml:space="preserve"> </w:t>
            </w:r>
            <w:r>
              <w:rPr>
                <w:sz w:val="22"/>
              </w:rPr>
              <w:t>and</w:t>
            </w:r>
            <w:r>
              <w:rPr>
                <w:spacing w:val="-13"/>
                <w:sz w:val="22"/>
              </w:rPr>
              <w:t xml:space="preserve"> </w:t>
            </w:r>
            <w:r>
              <w:rPr>
                <w:sz w:val="22"/>
              </w:rPr>
              <w:t>integrates</w:t>
            </w:r>
            <w:r>
              <w:rPr>
                <w:spacing w:val="-12"/>
                <w:sz w:val="22"/>
              </w:rPr>
              <w:t xml:space="preserve"> </w:t>
            </w:r>
            <w:r>
              <w:rPr>
                <w:sz w:val="22"/>
              </w:rPr>
              <w:t>services with its core offerings.</w:t>
            </w:r>
          </w:p>
          <w:p w14:paraId="1D670970">
            <w:pPr>
              <w:pStyle w:val="8"/>
              <w:numPr>
                <w:ilvl w:val="0"/>
                <w:numId w:val="1"/>
              </w:numPr>
              <w:tabs>
                <w:tab w:val="left" w:pos="852"/>
                <w:tab w:val="left" w:pos="856"/>
              </w:tabs>
              <w:spacing w:before="0" w:after="0" w:line="240" w:lineRule="auto"/>
              <w:ind w:left="856" w:right="353" w:hanging="360"/>
              <w:jc w:val="left"/>
              <w:rPr>
                <w:sz w:val="22"/>
              </w:rPr>
            </w:pPr>
            <w:r>
              <w:rPr>
                <w:sz w:val="22"/>
              </w:rPr>
              <w:t>Examine</w:t>
            </w:r>
            <w:r>
              <w:rPr>
                <w:spacing w:val="80"/>
                <w:sz w:val="22"/>
              </w:rPr>
              <w:t xml:space="preserve"> </w:t>
            </w:r>
            <w:r>
              <w:rPr>
                <w:sz w:val="22"/>
              </w:rPr>
              <w:t>the</w:t>
            </w:r>
            <w:r>
              <w:rPr>
                <w:spacing w:val="80"/>
                <w:sz w:val="22"/>
              </w:rPr>
              <w:t xml:space="preserve"> </w:t>
            </w:r>
            <w:r>
              <w:rPr>
                <w:sz w:val="22"/>
              </w:rPr>
              <w:t>strategies</w:t>
            </w:r>
            <w:r>
              <w:rPr>
                <w:spacing w:val="80"/>
                <w:sz w:val="22"/>
              </w:rPr>
              <w:t xml:space="preserve"> </w:t>
            </w:r>
            <w:r>
              <w:rPr>
                <w:sz w:val="22"/>
              </w:rPr>
              <w:t>British</w:t>
            </w:r>
            <w:r>
              <w:rPr>
                <w:spacing w:val="80"/>
                <w:sz w:val="22"/>
              </w:rPr>
              <w:t xml:space="preserve"> </w:t>
            </w:r>
            <w:r>
              <w:rPr>
                <w:sz w:val="22"/>
              </w:rPr>
              <w:t>Airways</w:t>
            </w:r>
            <w:r>
              <w:rPr>
                <w:spacing w:val="80"/>
                <w:sz w:val="22"/>
              </w:rPr>
              <w:t xml:space="preserve"> </w:t>
            </w:r>
            <w:r>
              <w:rPr>
                <w:sz w:val="22"/>
              </w:rPr>
              <w:t>uses</w:t>
            </w:r>
            <w:r>
              <w:rPr>
                <w:spacing w:val="80"/>
                <w:sz w:val="22"/>
              </w:rPr>
              <w:t xml:space="preserve"> </w:t>
            </w:r>
            <w:r>
              <w:rPr>
                <w:sz w:val="22"/>
              </w:rPr>
              <w:t>for</w:t>
            </w:r>
            <w:r>
              <w:rPr>
                <w:spacing w:val="80"/>
                <w:sz w:val="22"/>
              </w:rPr>
              <w:t xml:space="preserve"> </w:t>
            </w:r>
            <w:r>
              <w:rPr>
                <w:sz w:val="22"/>
              </w:rPr>
              <w:t>planning,</w:t>
            </w:r>
            <w:r>
              <w:rPr>
                <w:spacing w:val="80"/>
                <w:sz w:val="22"/>
              </w:rPr>
              <w:t xml:space="preserve"> </w:t>
            </w:r>
            <w:r>
              <w:rPr>
                <w:sz w:val="22"/>
              </w:rPr>
              <w:t>control,</w:t>
            </w:r>
            <w:r>
              <w:rPr>
                <w:spacing w:val="80"/>
                <w:sz w:val="22"/>
              </w:rPr>
              <w:t xml:space="preserve"> </w:t>
            </w:r>
            <w:r>
              <w:rPr>
                <w:sz w:val="22"/>
              </w:rPr>
              <w:t>and</w:t>
            </w:r>
            <w:r>
              <w:rPr>
                <w:spacing w:val="80"/>
                <w:sz w:val="22"/>
              </w:rPr>
              <w:t xml:space="preserve"> </w:t>
            </w:r>
            <w:r>
              <w:rPr>
                <w:sz w:val="22"/>
              </w:rPr>
              <w:t>quality management in its operations.</w:t>
            </w:r>
          </w:p>
          <w:p w14:paraId="2B62EB15">
            <w:pPr>
              <w:pStyle w:val="8"/>
              <w:numPr>
                <w:ilvl w:val="0"/>
                <w:numId w:val="1"/>
              </w:numPr>
              <w:tabs>
                <w:tab w:val="left" w:pos="852"/>
                <w:tab w:val="left" w:pos="856"/>
              </w:tabs>
              <w:spacing w:before="0" w:after="0" w:line="240" w:lineRule="auto"/>
              <w:ind w:left="856" w:right="349" w:hanging="360"/>
              <w:jc w:val="left"/>
              <w:rPr>
                <w:sz w:val="22"/>
              </w:rPr>
            </w:pPr>
            <w:r>
              <w:rPr>
                <w:sz w:val="22"/>
              </w:rPr>
              <w:t>Analyse</w:t>
            </w:r>
            <w:r>
              <w:rPr>
                <w:spacing w:val="80"/>
                <w:w w:val="150"/>
                <w:sz w:val="22"/>
              </w:rPr>
              <w:t xml:space="preserve"> </w:t>
            </w:r>
            <w:r>
              <w:rPr>
                <w:sz w:val="22"/>
              </w:rPr>
              <w:t>how</w:t>
            </w:r>
            <w:r>
              <w:rPr>
                <w:spacing w:val="80"/>
                <w:w w:val="150"/>
                <w:sz w:val="22"/>
              </w:rPr>
              <w:t xml:space="preserve"> </w:t>
            </w:r>
            <w:r>
              <w:rPr>
                <w:sz w:val="22"/>
              </w:rPr>
              <w:t>British</w:t>
            </w:r>
            <w:r>
              <w:rPr>
                <w:spacing w:val="80"/>
                <w:w w:val="150"/>
                <w:sz w:val="22"/>
              </w:rPr>
              <w:t xml:space="preserve"> </w:t>
            </w:r>
            <w:r>
              <w:rPr>
                <w:sz w:val="22"/>
              </w:rPr>
              <w:t>Airways</w:t>
            </w:r>
            <w:r>
              <w:rPr>
                <w:spacing w:val="80"/>
                <w:w w:val="150"/>
                <w:sz w:val="22"/>
              </w:rPr>
              <w:t xml:space="preserve"> </w:t>
            </w:r>
            <w:r>
              <w:rPr>
                <w:sz w:val="22"/>
              </w:rPr>
              <w:t>addresses</w:t>
            </w:r>
            <w:r>
              <w:rPr>
                <w:spacing w:val="80"/>
                <w:w w:val="150"/>
                <w:sz w:val="22"/>
              </w:rPr>
              <w:t xml:space="preserve"> </w:t>
            </w:r>
            <w:r>
              <w:rPr>
                <w:sz w:val="22"/>
              </w:rPr>
              <w:t>sustainability</w:t>
            </w:r>
            <w:r>
              <w:rPr>
                <w:spacing w:val="80"/>
                <w:w w:val="150"/>
                <w:sz w:val="22"/>
              </w:rPr>
              <w:t xml:space="preserve"> </w:t>
            </w:r>
            <w:r>
              <w:rPr>
                <w:sz w:val="22"/>
              </w:rPr>
              <w:t>and</w:t>
            </w:r>
            <w:r>
              <w:rPr>
                <w:spacing w:val="80"/>
                <w:w w:val="150"/>
                <w:sz w:val="22"/>
              </w:rPr>
              <w:t xml:space="preserve"> </w:t>
            </w:r>
            <w:r>
              <w:rPr>
                <w:sz w:val="22"/>
              </w:rPr>
              <w:t>suggest</w:t>
            </w:r>
            <w:r>
              <w:rPr>
                <w:spacing w:val="80"/>
                <w:w w:val="150"/>
                <w:sz w:val="22"/>
              </w:rPr>
              <w:t xml:space="preserve"> </w:t>
            </w:r>
            <w:r>
              <w:rPr>
                <w:sz w:val="22"/>
              </w:rPr>
              <w:t>potential</w:t>
            </w:r>
            <w:r>
              <w:rPr>
                <w:spacing w:val="80"/>
                <w:sz w:val="22"/>
              </w:rPr>
              <w:t xml:space="preserve"> </w:t>
            </w:r>
            <w:r>
              <w:rPr>
                <w:sz w:val="22"/>
              </w:rPr>
              <w:t>improvements in responsible operations.</w:t>
            </w:r>
          </w:p>
        </w:tc>
      </w:tr>
      <w:tr w14:paraId="6EFAB7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0" w:hRule="atLeast"/>
        </w:trPr>
        <w:tc>
          <w:tcPr>
            <w:tcW w:w="1474" w:type="dxa"/>
            <w:shd w:val="clear" w:color="auto" w:fill="FFFFCC"/>
          </w:tcPr>
          <w:p w14:paraId="040708B9">
            <w:pPr>
              <w:pStyle w:val="8"/>
              <w:spacing w:before="61"/>
              <w:ind w:left="136" w:right="238"/>
              <w:rPr>
                <w:b/>
                <w:sz w:val="22"/>
              </w:rPr>
            </w:pPr>
            <w:r>
              <w:rPr>
                <w:b/>
                <w:spacing w:val="-2"/>
                <w:sz w:val="22"/>
              </w:rPr>
              <w:t xml:space="preserve">Additional </w:t>
            </w:r>
            <w:r>
              <w:rPr>
                <w:b/>
                <w:spacing w:val="-4"/>
                <w:sz w:val="22"/>
              </w:rPr>
              <w:t xml:space="preserve">information </w:t>
            </w:r>
            <w:r>
              <w:rPr>
                <w:b/>
                <w:sz w:val="22"/>
              </w:rPr>
              <w:t>required</w:t>
            </w:r>
            <w:r>
              <w:rPr>
                <w:b/>
                <w:spacing w:val="-3"/>
                <w:sz w:val="22"/>
              </w:rPr>
              <w:t xml:space="preserve"> </w:t>
            </w:r>
            <w:r>
              <w:rPr>
                <w:b/>
                <w:sz w:val="22"/>
              </w:rPr>
              <w:t xml:space="preserve">to </w:t>
            </w:r>
            <w:r>
              <w:rPr>
                <w:b/>
                <w:spacing w:val="-2"/>
                <w:sz w:val="22"/>
              </w:rPr>
              <w:t xml:space="preserve">support completing </w:t>
            </w:r>
            <w:r>
              <w:rPr>
                <w:b/>
                <w:sz w:val="22"/>
              </w:rPr>
              <w:t>the</w:t>
            </w:r>
            <w:r>
              <w:rPr>
                <w:b/>
                <w:spacing w:val="-1"/>
                <w:sz w:val="22"/>
              </w:rPr>
              <w:t xml:space="preserve"> </w:t>
            </w:r>
            <w:r>
              <w:rPr>
                <w:b/>
                <w:sz w:val="22"/>
              </w:rPr>
              <w:t xml:space="preserve">tasks </w:t>
            </w:r>
            <w:r>
              <w:rPr>
                <w:b/>
                <w:spacing w:val="-2"/>
                <w:sz w:val="22"/>
              </w:rPr>
              <w:t>above</w:t>
            </w:r>
          </w:p>
        </w:tc>
        <w:tc>
          <w:tcPr>
            <w:tcW w:w="8988" w:type="dxa"/>
          </w:tcPr>
          <w:p w14:paraId="233829F5">
            <w:pPr>
              <w:pStyle w:val="8"/>
              <w:spacing w:before="57"/>
              <w:ind w:left="136"/>
              <w:rPr>
                <w:b/>
                <w:sz w:val="24"/>
              </w:rPr>
            </w:pPr>
            <w:r>
              <w:rPr>
                <w:b/>
                <w:spacing w:val="-2"/>
                <w:sz w:val="22"/>
              </w:rPr>
              <w:t>Important</w:t>
            </w:r>
            <w:r>
              <w:rPr>
                <w:b/>
                <w:spacing w:val="-2"/>
                <w:sz w:val="24"/>
              </w:rPr>
              <w:t>:</w:t>
            </w:r>
          </w:p>
          <w:p w14:paraId="0C427E10">
            <w:pPr>
              <w:pStyle w:val="8"/>
              <w:spacing w:before="23"/>
              <w:ind w:left="0"/>
              <w:rPr>
                <w:b/>
                <w:sz w:val="22"/>
              </w:rPr>
            </w:pPr>
          </w:p>
          <w:p w14:paraId="3FA70829">
            <w:pPr>
              <w:pStyle w:val="8"/>
              <w:numPr>
                <w:ilvl w:val="0"/>
                <w:numId w:val="2"/>
              </w:numPr>
              <w:tabs>
                <w:tab w:val="left" w:pos="746"/>
                <w:tab w:val="left" w:pos="748"/>
              </w:tabs>
              <w:spacing w:before="1" w:after="0" w:line="240" w:lineRule="auto"/>
              <w:ind w:left="748" w:right="194" w:hanging="360"/>
              <w:jc w:val="both"/>
              <w:rPr>
                <w:sz w:val="22"/>
              </w:rPr>
            </w:pPr>
            <w:r>
              <w:rPr>
                <w:sz w:val="22"/>
              </w:rPr>
              <w:t>This Assignment Guide should be used in conjunction with the Assignment Brief as its purpose is to provide guidance as to how best to respond to the requirements of the assignment. Both documents give an indication of what the marker will be looking for in the piece of work.</w:t>
            </w:r>
          </w:p>
          <w:p w14:paraId="7768676D">
            <w:pPr>
              <w:pStyle w:val="8"/>
              <w:numPr>
                <w:ilvl w:val="0"/>
                <w:numId w:val="2"/>
              </w:numPr>
              <w:tabs>
                <w:tab w:val="left" w:pos="746"/>
                <w:tab w:val="left" w:pos="748"/>
              </w:tabs>
              <w:spacing w:before="267" w:after="0" w:line="240" w:lineRule="auto"/>
              <w:ind w:left="748" w:right="194" w:hanging="360"/>
              <w:jc w:val="both"/>
              <w:rPr>
                <w:sz w:val="22"/>
              </w:rPr>
            </w:pPr>
            <w:r>
              <w:rPr>
                <w:sz w:val="22"/>
              </w:rPr>
              <w:t>The task requirement is a report, not an essay or reflective journal. You must therefore ensure that</w:t>
            </w:r>
            <w:r>
              <w:rPr>
                <w:spacing w:val="-1"/>
                <w:sz w:val="22"/>
              </w:rPr>
              <w:t xml:space="preserve"> </w:t>
            </w:r>
            <w:r>
              <w:rPr>
                <w:sz w:val="22"/>
              </w:rPr>
              <w:t>your</w:t>
            </w:r>
            <w:r>
              <w:rPr>
                <w:spacing w:val="-1"/>
                <w:sz w:val="22"/>
              </w:rPr>
              <w:t xml:space="preserve"> </w:t>
            </w:r>
            <w:r>
              <w:rPr>
                <w:sz w:val="22"/>
              </w:rPr>
              <w:t>structure,</w:t>
            </w:r>
            <w:r>
              <w:rPr>
                <w:spacing w:val="-3"/>
                <w:sz w:val="22"/>
              </w:rPr>
              <w:t xml:space="preserve"> </w:t>
            </w:r>
            <w:r>
              <w:rPr>
                <w:sz w:val="22"/>
              </w:rPr>
              <w:t>outline, content, style and</w:t>
            </w:r>
            <w:r>
              <w:rPr>
                <w:spacing w:val="-1"/>
                <w:sz w:val="22"/>
              </w:rPr>
              <w:t xml:space="preserve"> </w:t>
            </w:r>
            <w:r>
              <w:rPr>
                <w:sz w:val="22"/>
              </w:rPr>
              <w:t>presentation</w:t>
            </w:r>
            <w:r>
              <w:rPr>
                <w:spacing w:val="-1"/>
                <w:sz w:val="22"/>
              </w:rPr>
              <w:t xml:space="preserve"> </w:t>
            </w:r>
            <w:r>
              <w:rPr>
                <w:sz w:val="22"/>
              </w:rPr>
              <w:t>accord</w:t>
            </w:r>
            <w:r>
              <w:rPr>
                <w:spacing w:val="-2"/>
                <w:sz w:val="22"/>
              </w:rPr>
              <w:t xml:space="preserve"> </w:t>
            </w:r>
            <w:r>
              <w:rPr>
                <w:sz w:val="22"/>
              </w:rPr>
              <w:t>with</w:t>
            </w:r>
            <w:r>
              <w:rPr>
                <w:spacing w:val="-3"/>
                <w:sz w:val="22"/>
              </w:rPr>
              <w:t xml:space="preserve"> </w:t>
            </w:r>
            <w:r>
              <w:rPr>
                <w:sz w:val="22"/>
              </w:rPr>
              <w:t>academic</w:t>
            </w:r>
          </w:p>
        </w:tc>
      </w:tr>
    </w:tbl>
    <w:p w14:paraId="2F919CB0">
      <w:pPr>
        <w:spacing w:after="0" w:line="240" w:lineRule="auto"/>
        <w:jc w:val="both"/>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19503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9" w:hRule="atLeast"/>
        </w:trPr>
        <w:tc>
          <w:tcPr>
            <w:tcW w:w="1474" w:type="dxa"/>
            <w:shd w:val="clear" w:color="auto" w:fill="FFFFCC"/>
          </w:tcPr>
          <w:p w14:paraId="6D9752DA">
            <w:pPr>
              <w:pStyle w:val="8"/>
              <w:ind w:left="0"/>
              <w:rPr>
                <w:rFonts w:ascii="Times New Roman"/>
                <w:sz w:val="22"/>
              </w:rPr>
            </w:pPr>
          </w:p>
        </w:tc>
        <w:tc>
          <w:tcPr>
            <w:tcW w:w="8988" w:type="dxa"/>
          </w:tcPr>
          <w:p w14:paraId="69B58653">
            <w:pPr>
              <w:pStyle w:val="8"/>
              <w:spacing w:before="56"/>
              <w:rPr>
                <w:sz w:val="22"/>
              </w:rPr>
            </w:pPr>
            <w:r>
              <w:rPr>
                <w:sz w:val="22"/>
              </w:rPr>
              <w:t>writing</w:t>
            </w:r>
            <w:r>
              <w:rPr>
                <w:spacing w:val="-7"/>
                <w:sz w:val="22"/>
              </w:rPr>
              <w:t xml:space="preserve"> </w:t>
            </w:r>
            <w:r>
              <w:rPr>
                <w:sz w:val="22"/>
              </w:rPr>
              <w:t>conventions</w:t>
            </w:r>
            <w:r>
              <w:rPr>
                <w:spacing w:val="-5"/>
                <w:sz w:val="22"/>
              </w:rPr>
              <w:t xml:space="preserve"> </w:t>
            </w:r>
            <w:r>
              <w:rPr>
                <w:sz w:val="22"/>
              </w:rPr>
              <w:t>for</w:t>
            </w:r>
            <w:r>
              <w:rPr>
                <w:spacing w:val="-4"/>
                <w:sz w:val="22"/>
              </w:rPr>
              <w:t xml:space="preserve"> </w:t>
            </w:r>
            <w:r>
              <w:rPr>
                <w:sz w:val="22"/>
              </w:rPr>
              <w:t>a</w:t>
            </w:r>
            <w:r>
              <w:rPr>
                <w:spacing w:val="-6"/>
                <w:sz w:val="22"/>
              </w:rPr>
              <w:t xml:space="preserve"> </w:t>
            </w:r>
            <w:r>
              <w:rPr>
                <w:spacing w:val="-2"/>
                <w:sz w:val="22"/>
              </w:rPr>
              <w:t>report.</w:t>
            </w:r>
          </w:p>
          <w:p w14:paraId="4660790A">
            <w:pPr>
              <w:pStyle w:val="8"/>
              <w:spacing w:before="1"/>
              <w:ind w:left="0"/>
              <w:rPr>
                <w:b/>
                <w:sz w:val="22"/>
              </w:rPr>
            </w:pPr>
          </w:p>
          <w:p w14:paraId="0AF984F6">
            <w:pPr>
              <w:pStyle w:val="8"/>
              <w:numPr>
                <w:ilvl w:val="0"/>
                <w:numId w:val="3"/>
              </w:numPr>
              <w:tabs>
                <w:tab w:val="left" w:pos="746"/>
                <w:tab w:val="left" w:pos="748"/>
              </w:tabs>
              <w:spacing w:before="0" w:after="0" w:line="240" w:lineRule="auto"/>
              <w:ind w:left="748" w:right="193" w:hanging="360"/>
              <w:jc w:val="both"/>
              <w:rPr>
                <w:sz w:val="22"/>
              </w:rPr>
            </w:pPr>
            <w:r>
              <w:rPr>
                <w:sz w:val="22"/>
              </w:rPr>
              <w:t>Headers, bullet points, pictures and graphs, bold or italics fonts should be used where appropriate in the report. Table of contents is also required.</w:t>
            </w:r>
          </w:p>
          <w:p w14:paraId="4B26512D">
            <w:pPr>
              <w:pStyle w:val="8"/>
              <w:spacing w:before="1"/>
              <w:ind w:left="0"/>
              <w:rPr>
                <w:b/>
                <w:sz w:val="22"/>
              </w:rPr>
            </w:pPr>
          </w:p>
          <w:p w14:paraId="0639736F">
            <w:pPr>
              <w:pStyle w:val="8"/>
              <w:numPr>
                <w:ilvl w:val="0"/>
                <w:numId w:val="3"/>
              </w:numPr>
              <w:tabs>
                <w:tab w:val="left" w:pos="746"/>
                <w:tab w:val="left" w:pos="748"/>
              </w:tabs>
              <w:spacing w:before="0" w:after="0" w:line="240" w:lineRule="auto"/>
              <w:ind w:left="748" w:right="190" w:hanging="360"/>
              <w:jc w:val="both"/>
              <w:rPr>
                <w:sz w:val="22"/>
              </w:rPr>
            </w:pPr>
            <w:r>
              <w:rPr>
                <w:sz w:val="22"/>
              </w:rPr>
              <w:t>Ensure appropriate formatting. For example, you should use 12-point font size, 1.5 line spacing and distribute your text evenly between margins.</w:t>
            </w:r>
          </w:p>
          <w:p w14:paraId="16D8BA15">
            <w:pPr>
              <w:pStyle w:val="8"/>
              <w:numPr>
                <w:ilvl w:val="0"/>
                <w:numId w:val="3"/>
              </w:numPr>
              <w:tabs>
                <w:tab w:val="left" w:pos="746"/>
                <w:tab w:val="left" w:pos="748"/>
              </w:tabs>
              <w:spacing w:before="267" w:after="0" w:line="240" w:lineRule="auto"/>
              <w:ind w:left="748" w:right="189" w:hanging="360"/>
              <w:jc w:val="both"/>
              <w:rPr>
                <w:sz w:val="22"/>
              </w:rPr>
            </w:pPr>
            <w:r>
              <w:rPr>
                <w:sz w:val="22"/>
              </w:rPr>
              <w:t>You must use the correct Canterbury Harvard Referencing Style for your in-text citations and reference list.</w:t>
            </w:r>
          </w:p>
          <w:p w14:paraId="52B187D3">
            <w:pPr>
              <w:pStyle w:val="8"/>
              <w:ind w:left="0"/>
              <w:rPr>
                <w:b/>
                <w:sz w:val="22"/>
              </w:rPr>
            </w:pPr>
          </w:p>
          <w:p w14:paraId="1698444F">
            <w:pPr>
              <w:pStyle w:val="8"/>
              <w:numPr>
                <w:ilvl w:val="0"/>
                <w:numId w:val="3"/>
              </w:numPr>
              <w:tabs>
                <w:tab w:val="left" w:pos="746"/>
                <w:tab w:val="left" w:pos="748"/>
              </w:tabs>
              <w:spacing w:before="1" w:after="0" w:line="240" w:lineRule="auto"/>
              <w:ind w:left="748" w:right="192" w:hanging="360"/>
              <w:jc w:val="both"/>
              <w:rPr>
                <w:sz w:val="22"/>
              </w:rPr>
            </w:pPr>
            <w:r>
              <w:rPr>
                <w:sz w:val="22"/>
              </w:rPr>
              <w:t>Make sure you proofread and edit your work prior to final submission to avoid grammar, spelling, punctuation, and in-text citation mistakes as well as to ensure that you have covered everything.</w:t>
            </w:r>
          </w:p>
          <w:p w14:paraId="340E5858">
            <w:pPr>
              <w:pStyle w:val="8"/>
              <w:spacing w:before="1"/>
              <w:ind w:left="0"/>
              <w:rPr>
                <w:b/>
                <w:sz w:val="22"/>
              </w:rPr>
            </w:pPr>
          </w:p>
          <w:p w14:paraId="17F8A2B4">
            <w:pPr>
              <w:pStyle w:val="8"/>
              <w:numPr>
                <w:ilvl w:val="0"/>
                <w:numId w:val="3"/>
              </w:numPr>
              <w:tabs>
                <w:tab w:val="left" w:pos="746"/>
                <w:tab w:val="left" w:pos="748"/>
              </w:tabs>
              <w:spacing w:before="0" w:after="0" w:line="240" w:lineRule="auto"/>
              <w:ind w:left="748" w:right="194" w:hanging="360"/>
              <w:jc w:val="both"/>
              <w:rPr>
                <w:sz w:val="22"/>
              </w:rPr>
            </w:pPr>
            <w:r>
              <w:rPr>
                <w:sz w:val="22"/>
              </w:rPr>
              <w:t>You must use a minimum of 20 sources including textbooks, journals and other academic/credible published and web sources.</w:t>
            </w:r>
          </w:p>
          <w:p w14:paraId="09C5E986">
            <w:pPr>
              <w:pStyle w:val="8"/>
              <w:numPr>
                <w:ilvl w:val="0"/>
                <w:numId w:val="3"/>
              </w:numPr>
              <w:tabs>
                <w:tab w:val="left" w:pos="746"/>
              </w:tabs>
              <w:spacing w:before="267" w:after="0" w:line="240" w:lineRule="auto"/>
              <w:ind w:left="746" w:right="0" w:hanging="358"/>
              <w:jc w:val="left"/>
              <w:rPr>
                <w:sz w:val="22"/>
              </w:rPr>
            </w:pPr>
            <w:r>
              <w:rPr>
                <w:sz w:val="22"/>
              </w:rPr>
              <w:t>Do</w:t>
            </w:r>
            <w:r>
              <w:rPr>
                <w:spacing w:val="-8"/>
                <w:sz w:val="22"/>
              </w:rPr>
              <w:t xml:space="preserve"> </w:t>
            </w:r>
            <w:r>
              <w:rPr>
                <w:sz w:val="22"/>
              </w:rPr>
              <w:t>not</w:t>
            </w:r>
            <w:r>
              <w:rPr>
                <w:spacing w:val="-5"/>
                <w:sz w:val="22"/>
              </w:rPr>
              <w:t xml:space="preserve"> </w:t>
            </w:r>
            <w:r>
              <w:rPr>
                <w:sz w:val="22"/>
              </w:rPr>
              <w:t>use</w:t>
            </w:r>
            <w:r>
              <w:rPr>
                <w:spacing w:val="-5"/>
                <w:sz w:val="22"/>
              </w:rPr>
              <w:t xml:space="preserve"> </w:t>
            </w:r>
            <w:r>
              <w:rPr>
                <w:sz w:val="22"/>
              </w:rPr>
              <w:t>Wikipedia,</w:t>
            </w:r>
            <w:r>
              <w:rPr>
                <w:spacing w:val="-4"/>
                <w:sz w:val="22"/>
              </w:rPr>
              <w:t xml:space="preserve"> </w:t>
            </w:r>
            <w:r>
              <w:rPr>
                <w:sz w:val="22"/>
              </w:rPr>
              <w:t>unverifiable</w:t>
            </w:r>
            <w:r>
              <w:rPr>
                <w:spacing w:val="-3"/>
                <w:sz w:val="22"/>
              </w:rPr>
              <w:t xml:space="preserve"> </w:t>
            </w:r>
            <w:r>
              <w:rPr>
                <w:sz w:val="22"/>
              </w:rPr>
              <w:t>blogs</w:t>
            </w:r>
            <w:r>
              <w:rPr>
                <w:spacing w:val="-6"/>
                <w:sz w:val="22"/>
              </w:rPr>
              <w:t xml:space="preserve"> </w:t>
            </w:r>
            <w:r>
              <w:rPr>
                <w:sz w:val="22"/>
              </w:rPr>
              <w:t>or</w:t>
            </w:r>
            <w:r>
              <w:rPr>
                <w:spacing w:val="-3"/>
                <w:sz w:val="22"/>
              </w:rPr>
              <w:t xml:space="preserve"> </w:t>
            </w:r>
            <w:r>
              <w:rPr>
                <w:sz w:val="22"/>
              </w:rPr>
              <w:t>any</w:t>
            </w:r>
            <w:r>
              <w:rPr>
                <w:spacing w:val="-4"/>
                <w:sz w:val="22"/>
              </w:rPr>
              <w:t xml:space="preserve"> </w:t>
            </w:r>
            <w:r>
              <w:rPr>
                <w:sz w:val="22"/>
              </w:rPr>
              <w:t>software</w:t>
            </w:r>
            <w:r>
              <w:rPr>
                <w:spacing w:val="-3"/>
                <w:sz w:val="22"/>
              </w:rPr>
              <w:t xml:space="preserve"> </w:t>
            </w:r>
            <w:r>
              <w:rPr>
                <w:sz w:val="22"/>
              </w:rPr>
              <w:t>to</w:t>
            </w:r>
            <w:r>
              <w:rPr>
                <w:spacing w:val="-3"/>
                <w:sz w:val="22"/>
              </w:rPr>
              <w:t xml:space="preserve"> </w:t>
            </w:r>
            <w:r>
              <w:rPr>
                <w:sz w:val="22"/>
              </w:rPr>
              <w:t>generate</w:t>
            </w:r>
            <w:r>
              <w:rPr>
                <w:spacing w:val="-5"/>
                <w:sz w:val="22"/>
              </w:rPr>
              <w:t xml:space="preserve"> </w:t>
            </w:r>
            <w:r>
              <w:rPr>
                <w:sz w:val="22"/>
              </w:rPr>
              <w:t>your</w:t>
            </w:r>
            <w:r>
              <w:rPr>
                <w:spacing w:val="-3"/>
                <w:sz w:val="22"/>
              </w:rPr>
              <w:t xml:space="preserve"> </w:t>
            </w:r>
            <w:r>
              <w:rPr>
                <w:spacing w:val="-2"/>
                <w:sz w:val="22"/>
              </w:rPr>
              <w:t>work.</w:t>
            </w:r>
          </w:p>
          <w:p w14:paraId="37E2C71A">
            <w:pPr>
              <w:pStyle w:val="8"/>
              <w:ind w:left="0"/>
              <w:rPr>
                <w:b/>
                <w:sz w:val="22"/>
              </w:rPr>
            </w:pPr>
          </w:p>
          <w:p w14:paraId="01B163DA">
            <w:pPr>
              <w:pStyle w:val="8"/>
              <w:numPr>
                <w:ilvl w:val="0"/>
                <w:numId w:val="3"/>
              </w:numPr>
              <w:tabs>
                <w:tab w:val="left" w:pos="746"/>
                <w:tab w:val="left" w:pos="748"/>
              </w:tabs>
              <w:spacing w:before="1" w:after="0" w:line="240" w:lineRule="auto"/>
              <w:ind w:left="748" w:right="186" w:hanging="360"/>
              <w:jc w:val="both"/>
              <w:rPr>
                <w:sz w:val="22"/>
              </w:rPr>
            </w:pPr>
            <w:r>
              <w:rPr>
                <w:sz w:val="22"/>
              </w:rPr>
              <w:t>Make</w:t>
            </w:r>
            <w:r>
              <w:rPr>
                <w:spacing w:val="-8"/>
                <w:sz w:val="22"/>
              </w:rPr>
              <w:t xml:space="preserve"> </w:t>
            </w:r>
            <w:r>
              <w:rPr>
                <w:sz w:val="22"/>
              </w:rPr>
              <w:t>sure</w:t>
            </w:r>
            <w:r>
              <w:rPr>
                <w:spacing w:val="-8"/>
                <w:sz w:val="22"/>
              </w:rPr>
              <w:t xml:space="preserve"> </w:t>
            </w:r>
            <w:r>
              <w:rPr>
                <w:sz w:val="22"/>
              </w:rPr>
              <w:t>you</w:t>
            </w:r>
            <w:r>
              <w:rPr>
                <w:spacing w:val="-7"/>
                <w:sz w:val="22"/>
              </w:rPr>
              <w:t xml:space="preserve"> </w:t>
            </w:r>
            <w:r>
              <w:rPr>
                <w:sz w:val="22"/>
              </w:rPr>
              <w:t>adhere</w:t>
            </w:r>
            <w:r>
              <w:rPr>
                <w:spacing w:val="-6"/>
                <w:sz w:val="22"/>
              </w:rPr>
              <w:t xml:space="preserve"> </w:t>
            </w:r>
            <w:r>
              <w:rPr>
                <w:sz w:val="22"/>
              </w:rPr>
              <w:t>to</w:t>
            </w:r>
            <w:r>
              <w:rPr>
                <w:spacing w:val="-5"/>
                <w:sz w:val="22"/>
              </w:rPr>
              <w:t xml:space="preserve"> </w:t>
            </w:r>
            <w:r>
              <w:rPr>
                <w:sz w:val="22"/>
              </w:rPr>
              <w:t>the</w:t>
            </w:r>
            <w:r>
              <w:rPr>
                <w:spacing w:val="-6"/>
                <w:sz w:val="22"/>
              </w:rPr>
              <w:t xml:space="preserve"> </w:t>
            </w:r>
            <w:r>
              <w:rPr>
                <w:sz w:val="22"/>
              </w:rPr>
              <w:t>required</w:t>
            </w:r>
            <w:r>
              <w:rPr>
                <w:spacing w:val="-7"/>
                <w:sz w:val="22"/>
              </w:rPr>
              <w:t xml:space="preserve"> </w:t>
            </w:r>
            <w:r>
              <w:rPr>
                <w:sz w:val="22"/>
              </w:rPr>
              <w:t>word</w:t>
            </w:r>
            <w:r>
              <w:rPr>
                <w:spacing w:val="-7"/>
                <w:sz w:val="22"/>
              </w:rPr>
              <w:t xml:space="preserve"> </w:t>
            </w:r>
            <w:r>
              <w:rPr>
                <w:sz w:val="22"/>
              </w:rPr>
              <w:t>count</w:t>
            </w:r>
            <w:r>
              <w:rPr>
                <w:spacing w:val="-8"/>
                <w:sz w:val="22"/>
              </w:rPr>
              <w:t xml:space="preserve"> </w:t>
            </w:r>
            <w:r>
              <w:rPr>
                <w:sz w:val="22"/>
              </w:rPr>
              <w:t>of</w:t>
            </w:r>
            <w:r>
              <w:rPr>
                <w:spacing w:val="-9"/>
                <w:sz w:val="22"/>
              </w:rPr>
              <w:t xml:space="preserve"> </w:t>
            </w:r>
            <w:r>
              <w:rPr>
                <w:sz w:val="22"/>
              </w:rPr>
              <w:t>the</w:t>
            </w:r>
            <w:r>
              <w:rPr>
                <w:spacing w:val="-6"/>
                <w:sz w:val="22"/>
              </w:rPr>
              <w:t xml:space="preserve"> </w:t>
            </w:r>
            <w:r>
              <w:rPr>
                <w:sz w:val="22"/>
              </w:rPr>
              <w:t>case</w:t>
            </w:r>
            <w:r>
              <w:rPr>
                <w:spacing w:val="-6"/>
                <w:sz w:val="22"/>
              </w:rPr>
              <w:t xml:space="preserve"> </w:t>
            </w:r>
            <w:r>
              <w:rPr>
                <w:sz w:val="22"/>
              </w:rPr>
              <w:t>study</w:t>
            </w:r>
            <w:r>
              <w:rPr>
                <w:spacing w:val="-6"/>
                <w:sz w:val="22"/>
              </w:rPr>
              <w:t xml:space="preserve"> </w:t>
            </w:r>
            <w:r>
              <w:rPr>
                <w:sz w:val="22"/>
              </w:rPr>
              <w:t>report</w:t>
            </w:r>
            <w:r>
              <w:rPr>
                <w:spacing w:val="-6"/>
                <w:sz w:val="22"/>
              </w:rPr>
              <w:t xml:space="preserve"> </w:t>
            </w:r>
            <w:r>
              <w:rPr>
                <w:sz w:val="22"/>
              </w:rPr>
              <w:t>(4,000)</w:t>
            </w:r>
            <w:r>
              <w:rPr>
                <w:spacing w:val="-6"/>
                <w:sz w:val="22"/>
              </w:rPr>
              <w:t xml:space="preserve"> </w:t>
            </w:r>
            <w:r>
              <w:rPr>
                <w:sz w:val="22"/>
              </w:rPr>
              <w:t>+/-10%, as</w:t>
            </w:r>
            <w:r>
              <w:rPr>
                <w:spacing w:val="-6"/>
                <w:sz w:val="22"/>
              </w:rPr>
              <w:t xml:space="preserve"> </w:t>
            </w:r>
            <w:r>
              <w:rPr>
                <w:sz w:val="22"/>
              </w:rPr>
              <w:t>10</w:t>
            </w:r>
            <w:r>
              <w:rPr>
                <w:spacing w:val="-7"/>
                <w:sz w:val="22"/>
              </w:rPr>
              <w:t xml:space="preserve"> </w:t>
            </w:r>
            <w:r>
              <w:rPr>
                <w:sz w:val="22"/>
              </w:rPr>
              <w:t>marks</w:t>
            </w:r>
            <w:r>
              <w:rPr>
                <w:spacing w:val="-6"/>
                <w:sz w:val="22"/>
              </w:rPr>
              <w:t xml:space="preserve"> </w:t>
            </w:r>
            <w:r>
              <w:rPr>
                <w:sz w:val="22"/>
              </w:rPr>
              <w:t>will</w:t>
            </w:r>
            <w:r>
              <w:rPr>
                <w:spacing w:val="-6"/>
                <w:sz w:val="22"/>
              </w:rPr>
              <w:t xml:space="preserve"> </w:t>
            </w:r>
            <w:r>
              <w:rPr>
                <w:sz w:val="22"/>
              </w:rPr>
              <w:t>be</w:t>
            </w:r>
            <w:r>
              <w:rPr>
                <w:spacing w:val="-5"/>
                <w:sz w:val="22"/>
              </w:rPr>
              <w:t xml:space="preserve"> </w:t>
            </w:r>
            <w:r>
              <w:rPr>
                <w:sz w:val="22"/>
              </w:rPr>
              <w:t>deducted</w:t>
            </w:r>
            <w:r>
              <w:rPr>
                <w:spacing w:val="-4"/>
                <w:sz w:val="22"/>
              </w:rPr>
              <w:t xml:space="preserve"> </w:t>
            </w:r>
            <w:r>
              <w:rPr>
                <w:sz w:val="22"/>
              </w:rPr>
              <w:t>from</w:t>
            </w:r>
            <w:r>
              <w:rPr>
                <w:spacing w:val="-5"/>
                <w:sz w:val="22"/>
              </w:rPr>
              <w:t xml:space="preserve"> </w:t>
            </w:r>
            <w:r>
              <w:rPr>
                <w:sz w:val="22"/>
              </w:rPr>
              <w:t>your</w:t>
            </w:r>
            <w:r>
              <w:rPr>
                <w:spacing w:val="-6"/>
                <w:sz w:val="22"/>
              </w:rPr>
              <w:t xml:space="preserve"> </w:t>
            </w:r>
            <w:r>
              <w:rPr>
                <w:sz w:val="22"/>
              </w:rPr>
              <w:t>total</w:t>
            </w:r>
            <w:r>
              <w:rPr>
                <w:spacing w:val="-6"/>
                <w:sz w:val="22"/>
              </w:rPr>
              <w:t xml:space="preserve"> </w:t>
            </w:r>
            <w:r>
              <w:rPr>
                <w:sz w:val="22"/>
              </w:rPr>
              <w:t>grade,</w:t>
            </w:r>
            <w:r>
              <w:rPr>
                <w:spacing w:val="-5"/>
                <w:sz w:val="22"/>
              </w:rPr>
              <w:t xml:space="preserve"> </w:t>
            </w:r>
            <w:r>
              <w:rPr>
                <w:sz w:val="22"/>
              </w:rPr>
              <w:t>if</w:t>
            </w:r>
            <w:r>
              <w:rPr>
                <w:spacing w:val="-6"/>
                <w:sz w:val="22"/>
              </w:rPr>
              <w:t xml:space="preserve"> </w:t>
            </w:r>
            <w:r>
              <w:rPr>
                <w:sz w:val="22"/>
              </w:rPr>
              <w:t>you</w:t>
            </w:r>
            <w:r>
              <w:rPr>
                <w:spacing w:val="-6"/>
                <w:sz w:val="22"/>
              </w:rPr>
              <w:t xml:space="preserve"> </w:t>
            </w:r>
            <w:r>
              <w:rPr>
                <w:sz w:val="22"/>
              </w:rPr>
              <w:t>exceed</w:t>
            </w:r>
            <w:r>
              <w:rPr>
                <w:spacing w:val="-6"/>
                <w:sz w:val="22"/>
              </w:rPr>
              <w:t xml:space="preserve"> </w:t>
            </w:r>
            <w:r>
              <w:rPr>
                <w:sz w:val="22"/>
              </w:rPr>
              <w:t>the</w:t>
            </w:r>
            <w:r>
              <w:rPr>
                <w:spacing w:val="-5"/>
                <w:sz w:val="22"/>
              </w:rPr>
              <w:t xml:space="preserve"> </w:t>
            </w:r>
            <w:r>
              <w:rPr>
                <w:sz w:val="22"/>
              </w:rPr>
              <w:t>required</w:t>
            </w:r>
            <w:r>
              <w:rPr>
                <w:spacing w:val="-7"/>
                <w:sz w:val="22"/>
              </w:rPr>
              <w:t xml:space="preserve"> </w:t>
            </w:r>
            <w:r>
              <w:rPr>
                <w:sz w:val="22"/>
              </w:rPr>
              <w:t>word</w:t>
            </w:r>
            <w:r>
              <w:rPr>
                <w:spacing w:val="-4"/>
                <w:sz w:val="22"/>
              </w:rPr>
              <w:t xml:space="preserve"> </w:t>
            </w:r>
            <w:r>
              <w:rPr>
                <w:sz w:val="22"/>
              </w:rPr>
              <w:t>count (i.e., if you exceed 4400 words) and your grade will be capped at 40%, if you write below the required wordcount (i.e., if you write below 3600 words) and the marker cannot identify if the learning outcomes have been met.</w:t>
            </w:r>
          </w:p>
        </w:tc>
      </w:tr>
    </w:tbl>
    <w:p w14:paraId="4D3BBF09">
      <w:pPr>
        <w:pStyle w:val="4"/>
        <w:spacing w:before="17"/>
        <w:rPr>
          <w:b/>
          <w:sz w:val="20"/>
        </w:r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57AB2A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10462" w:type="dxa"/>
            <w:gridSpan w:val="2"/>
            <w:shd w:val="clear" w:color="auto" w:fill="FFFFCC"/>
          </w:tcPr>
          <w:p w14:paraId="08A943BE">
            <w:pPr>
              <w:pStyle w:val="8"/>
              <w:spacing w:before="47"/>
              <w:ind w:left="21" w:right="1"/>
              <w:jc w:val="center"/>
              <w:rPr>
                <w:b/>
                <w:sz w:val="22"/>
              </w:rPr>
            </w:pPr>
            <w:r>
              <w:rPr>
                <w:b/>
                <w:spacing w:val="-2"/>
                <w:sz w:val="22"/>
              </w:rPr>
              <w:t>Step-by-step</w:t>
            </w:r>
            <w:r>
              <w:rPr>
                <w:b/>
                <w:spacing w:val="9"/>
                <w:sz w:val="22"/>
              </w:rPr>
              <w:t xml:space="preserve"> </w:t>
            </w:r>
            <w:r>
              <w:rPr>
                <w:b/>
                <w:spacing w:val="-2"/>
                <w:sz w:val="22"/>
              </w:rPr>
              <w:t>Instructions</w:t>
            </w:r>
          </w:p>
        </w:tc>
      </w:tr>
      <w:tr w14:paraId="63DD3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9" w:hRule="atLeast"/>
        </w:trPr>
        <w:tc>
          <w:tcPr>
            <w:tcW w:w="1474" w:type="dxa"/>
            <w:shd w:val="clear" w:color="auto" w:fill="FFFFCC"/>
          </w:tcPr>
          <w:p w14:paraId="27AFB25D">
            <w:pPr>
              <w:pStyle w:val="8"/>
              <w:spacing w:before="64"/>
              <w:ind w:left="0" w:right="124"/>
              <w:jc w:val="center"/>
              <w:rPr>
                <w:b/>
                <w:sz w:val="22"/>
              </w:rPr>
            </w:pPr>
            <w:r>
              <w:rPr>
                <w:b/>
                <w:spacing w:val="-2"/>
                <w:sz w:val="22"/>
              </w:rPr>
              <w:t>Preparation</w:t>
            </w:r>
          </w:p>
        </w:tc>
        <w:tc>
          <w:tcPr>
            <w:tcW w:w="8988" w:type="dxa"/>
          </w:tcPr>
          <w:p w14:paraId="6EB646A6">
            <w:pPr>
              <w:pStyle w:val="8"/>
              <w:numPr>
                <w:ilvl w:val="0"/>
                <w:numId w:val="4"/>
              </w:numPr>
              <w:tabs>
                <w:tab w:val="left" w:pos="852"/>
              </w:tabs>
              <w:spacing w:before="56" w:after="0" w:line="240" w:lineRule="auto"/>
              <w:ind w:left="852" w:right="0" w:hanging="356"/>
              <w:jc w:val="left"/>
              <w:rPr>
                <w:sz w:val="22"/>
              </w:rPr>
            </w:pPr>
            <w:r>
              <w:rPr>
                <w:spacing w:val="-2"/>
                <w:sz w:val="22"/>
              </w:rPr>
              <w:t>Read</w:t>
            </w:r>
            <w:r>
              <w:rPr>
                <w:spacing w:val="-3"/>
                <w:sz w:val="22"/>
              </w:rPr>
              <w:t xml:space="preserve"> </w:t>
            </w:r>
            <w:r>
              <w:rPr>
                <w:spacing w:val="-2"/>
                <w:sz w:val="22"/>
              </w:rPr>
              <w:t>the</w:t>
            </w:r>
            <w:r>
              <w:rPr>
                <w:spacing w:val="-5"/>
                <w:sz w:val="22"/>
              </w:rPr>
              <w:t xml:space="preserve"> </w:t>
            </w:r>
            <w:r>
              <w:rPr>
                <w:spacing w:val="-2"/>
                <w:sz w:val="22"/>
              </w:rPr>
              <w:t>case</w:t>
            </w:r>
            <w:r>
              <w:rPr>
                <w:spacing w:val="-10"/>
                <w:sz w:val="22"/>
              </w:rPr>
              <w:t xml:space="preserve"> </w:t>
            </w:r>
            <w:r>
              <w:rPr>
                <w:spacing w:val="-2"/>
                <w:sz w:val="22"/>
              </w:rPr>
              <w:t>study</w:t>
            </w:r>
            <w:r>
              <w:rPr>
                <w:spacing w:val="-9"/>
                <w:sz w:val="22"/>
              </w:rPr>
              <w:t xml:space="preserve"> </w:t>
            </w:r>
            <w:r>
              <w:rPr>
                <w:spacing w:val="-2"/>
                <w:sz w:val="22"/>
              </w:rPr>
              <w:t>from</w:t>
            </w:r>
            <w:r>
              <w:rPr>
                <w:spacing w:val="1"/>
                <w:sz w:val="22"/>
              </w:rPr>
              <w:t xml:space="preserve"> </w:t>
            </w:r>
            <w:r>
              <w:rPr>
                <w:spacing w:val="-2"/>
                <w:sz w:val="22"/>
              </w:rPr>
              <w:t>above.</w:t>
            </w:r>
          </w:p>
          <w:p w14:paraId="1EA426D6">
            <w:pPr>
              <w:pStyle w:val="8"/>
              <w:numPr>
                <w:ilvl w:val="0"/>
                <w:numId w:val="4"/>
              </w:numPr>
              <w:tabs>
                <w:tab w:val="left" w:pos="854"/>
              </w:tabs>
              <w:spacing w:before="1" w:after="0" w:line="267" w:lineRule="exact"/>
              <w:ind w:left="854" w:right="0" w:hanging="358"/>
              <w:jc w:val="left"/>
              <w:rPr>
                <w:sz w:val="22"/>
              </w:rPr>
            </w:pPr>
            <w:r>
              <w:rPr>
                <w:sz w:val="22"/>
              </w:rPr>
              <w:t>Visit</w:t>
            </w:r>
            <w:r>
              <w:rPr>
                <w:spacing w:val="-5"/>
                <w:sz w:val="22"/>
              </w:rPr>
              <w:t xml:space="preserve"> </w:t>
            </w:r>
            <w:r>
              <w:rPr>
                <w:sz w:val="22"/>
              </w:rPr>
              <w:t>the</w:t>
            </w:r>
            <w:r>
              <w:rPr>
                <w:spacing w:val="-4"/>
                <w:sz w:val="22"/>
              </w:rPr>
              <w:t xml:space="preserve"> </w:t>
            </w:r>
            <w:r>
              <w:rPr>
                <w:sz w:val="22"/>
              </w:rPr>
              <w:t>website</w:t>
            </w:r>
            <w:r>
              <w:rPr>
                <w:spacing w:val="-4"/>
                <w:sz w:val="22"/>
              </w:rPr>
              <w:t xml:space="preserve"> </w:t>
            </w:r>
            <w:r>
              <w:rPr>
                <w:sz w:val="22"/>
              </w:rPr>
              <w:t>of</w:t>
            </w:r>
            <w:r>
              <w:rPr>
                <w:spacing w:val="-1"/>
                <w:sz w:val="22"/>
              </w:rPr>
              <w:t xml:space="preserve"> </w:t>
            </w:r>
            <w:r>
              <w:rPr>
                <w:sz w:val="22"/>
              </w:rPr>
              <w:t>British</w:t>
            </w:r>
            <w:r>
              <w:rPr>
                <w:spacing w:val="-5"/>
                <w:sz w:val="22"/>
              </w:rPr>
              <w:t xml:space="preserve"> </w:t>
            </w:r>
            <w:r>
              <w:rPr>
                <w:spacing w:val="-2"/>
                <w:sz w:val="22"/>
              </w:rPr>
              <w:t>Airways.</w:t>
            </w:r>
          </w:p>
          <w:p w14:paraId="349AD8B1">
            <w:pPr>
              <w:pStyle w:val="8"/>
              <w:numPr>
                <w:ilvl w:val="0"/>
                <w:numId w:val="4"/>
              </w:numPr>
              <w:tabs>
                <w:tab w:val="left" w:pos="854"/>
                <w:tab w:val="left" w:pos="856"/>
              </w:tabs>
              <w:spacing w:before="1" w:after="0" w:line="237" w:lineRule="auto"/>
              <w:ind w:left="856" w:right="500" w:hanging="360"/>
              <w:jc w:val="left"/>
              <w:rPr>
                <w:sz w:val="22"/>
              </w:rPr>
            </w:pPr>
            <w:r>
              <w:rPr>
                <w:sz w:val="22"/>
              </w:rPr>
              <w:t>Conduct</w:t>
            </w:r>
            <w:r>
              <w:rPr>
                <w:spacing w:val="-3"/>
                <w:sz w:val="22"/>
              </w:rPr>
              <w:t xml:space="preserve"> </w:t>
            </w:r>
            <w:r>
              <w:rPr>
                <w:sz w:val="22"/>
              </w:rPr>
              <w:t>further</w:t>
            </w:r>
            <w:r>
              <w:rPr>
                <w:spacing w:val="-4"/>
                <w:sz w:val="22"/>
              </w:rPr>
              <w:t xml:space="preserve"> </w:t>
            </w:r>
            <w:r>
              <w:rPr>
                <w:sz w:val="22"/>
              </w:rPr>
              <w:t>research</w:t>
            </w:r>
            <w:r>
              <w:rPr>
                <w:spacing w:val="-4"/>
                <w:sz w:val="22"/>
              </w:rPr>
              <w:t xml:space="preserve"> </w:t>
            </w:r>
            <w:r>
              <w:rPr>
                <w:sz w:val="22"/>
              </w:rPr>
              <w:t>about</w:t>
            </w:r>
            <w:r>
              <w:rPr>
                <w:spacing w:val="-4"/>
                <w:sz w:val="22"/>
              </w:rPr>
              <w:t xml:space="preserve"> </w:t>
            </w:r>
            <w:r>
              <w:rPr>
                <w:sz w:val="22"/>
              </w:rPr>
              <w:t>the</w:t>
            </w:r>
            <w:r>
              <w:rPr>
                <w:spacing w:val="-6"/>
                <w:sz w:val="22"/>
              </w:rPr>
              <w:t xml:space="preserve"> </w:t>
            </w:r>
            <w:r>
              <w:rPr>
                <w:sz w:val="22"/>
              </w:rPr>
              <w:t>case</w:t>
            </w:r>
            <w:r>
              <w:rPr>
                <w:spacing w:val="-4"/>
                <w:sz w:val="22"/>
              </w:rPr>
              <w:t xml:space="preserve"> </w:t>
            </w:r>
            <w:r>
              <w:rPr>
                <w:sz w:val="22"/>
              </w:rPr>
              <w:t>study,</w:t>
            </w:r>
            <w:r>
              <w:rPr>
                <w:spacing w:val="-4"/>
                <w:sz w:val="22"/>
              </w:rPr>
              <w:t xml:space="preserve"> </w:t>
            </w:r>
            <w:r>
              <w:rPr>
                <w:sz w:val="22"/>
              </w:rPr>
              <w:t>theories,</w:t>
            </w:r>
            <w:r>
              <w:rPr>
                <w:spacing w:val="-3"/>
                <w:sz w:val="22"/>
              </w:rPr>
              <w:t xml:space="preserve"> </w:t>
            </w:r>
            <w:r>
              <w:rPr>
                <w:sz w:val="22"/>
              </w:rPr>
              <w:t>concepts</w:t>
            </w:r>
            <w:r>
              <w:rPr>
                <w:spacing w:val="-4"/>
                <w:sz w:val="22"/>
              </w:rPr>
              <w:t xml:space="preserve"> </w:t>
            </w:r>
            <w:r>
              <w:rPr>
                <w:sz w:val="22"/>
              </w:rPr>
              <w:t>and</w:t>
            </w:r>
            <w:r>
              <w:rPr>
                <w:spacing w:val="-6"/>
                <w:sz w:val="22"/>
              </w:rPr>
              <w:t xml:space="preserve"> </w:t>
            </w:r>
            <w:r>
              <w:rPr>
                <w:sz w:val="22"/>
              </w:rPr>
              <w:t xml:space="preserve">contemporary </w:t>
            </w:r>
            <w:r>
              <w:rPr>
                <w:spacing w:val="-2"/>
                <w:sz w:val="22"/>
              </w:rPr>
              <w:t>practices.</w:t>
            </w:r>
          </w:p>
          <w:p w14:paraId="02658960">
            <w:pPr>
              <w:pStyle w:val="8"/>
              <w:numPr>
                <w:ilvl w:val="0"/>
                <w:numId w:val="4"/>
              </w:numPr>
              <w:tabs>
                <w:tab w:val="left" w:pos="854"/>
              </w:tabs>
              <w:spacing w:before="0" w:after="0" w:line="268" w:lineRule="exact"/>
              <w:ind w:left="854" w:right="0" w:hanging="358"/>
              <w:jc w:val="left"/>
              <w:rPr>
                <w:sz w:val="22"/>
              </w:rPr>
            </w:pPr>
            <w:r>
              <w:rPr>
                <w:sz w:val="22"/>
              </w:rPr>
              <w:t>Write</w:t>
            </w:r>
            <w:r>
              <w:rPr>
                <w:spacing w:val="-4"/>
                <w:sz w:val="22"/>
              </w:rPr>
              <w:t xml:space="preserve"> </w:t>
            </w:r>
            <w:r>
              <w:rPr>
                <w:sz w:val="22"/>
              </w:rPr>
              <w:t>down</w:t>
            </w:r>
            <w:r>
              <w:rPr>
                <w:spacing w:val="-4"/>
                <w:sz w:val="22"/>
              </w:rPr>
              <w:t xml:space="preserve"> </w:t>
            </w:r>
            <w:r>
              <w:rPr>
                <w:sz w:val="22"/>
              </w:rPr>
              <w:t>a</w:t>
            </w:r>
            <w:r>
              <w:rPr>
                <w:spacing w:val="-2"/>
                <w:sz w:val="22"/>
              </w:rPr>
              <w:t xml:space="preserve"> </w:t>
            </w:r>
            <w:r>
              <w:rPr>
                <w:sz w:val="22"/>
              </w:rPr>
              <w:t>work</w:t>
            </w:r>
            <w:r>
              <w:rPr>
                <w:spacing w:val="-5"/>
                <w:sz w:val="22"/>
              </w:rPr>
              <w:t xml:space="preserve"> </w:t>
            </w:r>
            <w:r>
              <w:rPr>
                <w:sz w:val="22"/>
              </w:rPr>
              <w:t>plan</w:t>
            </w:r>
            <w:r>
              <w:rPr>
                <w:spacing w:val="-3"/>
                <w:sz w:val="22"/>
              </w:rPr>
              <w:t xml:space="preserve"> </w:t>
            </w:r>
            <w:r>
              <w:rPr>
                <w:sz w:val="22"/>
              </w:rPr>
              <w:t>or</w:t>
            </w:r>
            <w:r>
              <w:rPr>
                <w:spacing w:val="-7"/>
                <w:sz w:val="22"/>
              </w:rPr>
              <w:t xml:space="preserve"> </w:t>
            </w:r>
            <w:r>
              <w:rPr>
                <w:sz w:val="22"/>
              </w:rPr>
              <w:t>make</w:t>
            </w:r>
            <w:r>
              <w:rPr>
                <w:spacing w:val="-3"/>
                <w:sz w:val="22"/>
              </w:rPr>
              <w:t xml:space="preserve"> </w:t>
            </w:r>
            <w:r>
              <w:rPr>
                <w:sz w:val="22"/>
              </w:rPr>
              <w:t>a</w:t>
            </w:r>
            <w:r>
              <w:rPr>
                <w:spacing w:val="-2"/>
                <w:sz w:val="22"/>
              </w:rPr>
              <w:t xml:space="preserve"> </w:t>
            </w:r>
            <w:r>
              <w:rPr>
                <w:sz w:val="22"/>
              </w:rPr>
              <w:t>checklist</w:t>
            </w:r>
            <w:r>
              <w:rPr>
                <w:spacing w:val="-2"/>
                <w:sz w:val="22"/>
              </w:rPr>
              <w:t xml:space="preserve"> </w:t>
            </w:r>
            <w:r>
              <w:rPr>
                <w:sz w:val="22"/>
              </w:rPr>
              <w:t>with</w:t>
            </w:r>
            <w:r>
              <w:rPr>
                <w:spacing w:val="-2"/>
                <w:sz w:val="22"/>
              </w:rPr>
              <w:t xml:space="preserve"> </w:t>
            </w:r>
            <w:r>
              <w:rPr>
                <w:sz w:val="22"/>
              </w:rPr>
              <w:t>your</w:t>
            </w:r>
            <w:r>
              <w:rPr>
                <w:spacing w:val="-4"/>
                <w:sz w:val="22"/>
              </w:rPr>
              <w:t xml:space="preserve"> </w:t>
            </w:r>
            <w:r>
              <w:rPr>
                <w:sz w:val="22"/>
              </w:rPr>
              <w:t>tutor’s</w:t>
            </w:r>
            <w:r>
              <w:rPr>
                <w:spacing w:val="-5"/>
                <w:sz w:val="22"/>
              </w:rPr>
              <w:t xml:space="preserve"> </w:t>
            </w:r>
            <w:r>
              <w:rPr>
                <w:spacing w:val="-2"/>
                <w:sz w:val="22"/>
              </w:rPr>
              <w:t>help.</w:t>
            </w:r>
          </w:p>
        </w:tc>
      </w:tr>
      <w:tr w14:paraId="352AD7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1474" w:type="dxa"/>
            <w:shd w:val="clear" w:color="auto" w:fill="FFFFCC"/>
          </w:tcPr>
          <w:p w14:paraId="514A9935">
            <w:pPr>
              <w:pStyle w:val="8"/>
              <w:spacing w:before="64"/>
              <w:ind w:left="136"/>
              <w:rPr>
                <w:b/>
                <w:sz w:val="22"/>
              </w:rPr>
            </w:pPr>
            <w:r>
              <w:rPr>
                <w:b/>
                <w:spacing w:val="-2"/>
                <w:sz w:val="22"/>
              </w:rPr>
              <w:t>The</w:t>
            </w:r>
            <w:r>
              <w:rPr>
                <w:b/>
                <w:spacing w:val="-11"/>
                <w:sz w:val="22"/>
              </w:rPr>
              <w:t xml:space="preserve"> </w:t>
            </w:r>
            <w:r>
              <w:rPr>
                <w:b/>
                <w:spacing w:val="-2"/>
                <w:sz w:val="22"/>
              </w:rPr>
              <w:t>first</w:t>
            </w:r>
            <w:r>
              <w:rPr>
                <w:b/>
                <w:spacing w:val="-10"/>
                <w:sz w:val="22"/>
              </w:rPr>
              <w:t xml:space="preserve"> </w:t>
            </w:r>
            <w:r>
              <w:rPr>
                <w:b/>
                <w:spacing w:val="-2"/>
                <w:sz w:val="22"/>
              </w:rPr>
              <w:t xml:space="preserve">page </w:t>
            </w:r>
            <w:r>
              <w:rPr>
                <w:b/>
                <w:sz w:val="22"/>
              </w:rPr>
              <w:t>of the report</w:t>
            </w:r>
          </w:p>
        </w:tc>
        <w:tc>
          <w:tcPr>
            <w:tcW w:w="8988" w:type="dxa"/>
          </w:tcPr>
          <w:p w14:paraId="3444931D">
            <w:pPr>
              <w:pStyle w:val="8"/>
              <w:numPr>
                <w:ilvl w:val="0"/>
                <w:numId w:val="5"/>
              </w:numPr>
              <w:tabs>
                <w:tab w:val="left" w:pos="852"/>
                <w:tab w:val="left" w:pos="856"/>
              </w:tabs>
              <w:spacing w:before="56" w:after="0" w:line="240" w:lineRule="auto"/>
              <w:ind w:left="856" w:right="1128" w:hanging="360"/>
              <w:jc w:val="left"/>
              <w:rPr>
                <w:sz w:val="22"/>
              </w:rPr>
            </w:pPr>
            <w:r>
              <w:rPr>
                <w:sz w:val="22"/>
              </w:rPr>
              <w:t>The</w:t>
            </w:r>
            <w:r>
              <w:rPr>
                <w:spacing w:val="-4"/>
                <w:sz w:val="22"/>
              </w:rPr>
              <w:t xml:space="preserve"> </w:t>
            </w:r>
            <w:r>
              <w:rPr>
                <w:sz w:val="22"/>
              </w:rPr>
              <w:t>module</w:t>
            </w:r>
            <w:r>
              <w:rPr>
                <w:spacing w:val="-5"/>
                <w:sz w:val="22"/>
              </w:rPr>
              <w:t xml:space="preserve"> </w:t>
            </w:r>
            <w:r>
              <w:rPr>
                <w:sz w:val="22"/>
              </w:rPr>
              <w:t>title</w:t>
            </w:r>
            <w:r>
              <w:rPr>
                <w:spacing w:val="-4"/>
                <w:sz w:val="22"/>
              </w:rPr>
              <w:t xml:space="preserve"> </w:t>
            </w:r>
            <w:r>
              <w:rPr>
                <w:sz w:val="22"/>
              </w:rPr>
              <w:t>and</w:t>
            </w:r>
            <w:r>
              <w:rPr>
                <w:spacing w:val="-4"/>
                <w:sz w:val="22"/>
              </w:rPr>
              <w:t xml:space="preserve"> </w:t>
            </w:r>
            <w:r>
              <w:rPr>
                <w:sz w:val="22"/>
              </w:rPr>
              <w:t>case</w:t>
            </w:r>
            <w:r>
              <w:rPr>
                <w:spacing w:val="-2"/>
                <w:sz w:val="22"/>
              </w:rPr>
              <w:t xml:space="preserve"> </w:t>
            </w:r>
            <w:r>
              <w:rPr>
                <w:sz w:val="22"/>
              </w:rPr>
              <w:t>study</w:t>
            </w:r>
            <w:r>
              <w:rPr>
                <w:spacing w:val="-2"/>
                <w:sz w:val="22"/>
              </w:rPr>
              <w:t xml:space="preserve"> </w:t>
            </w:r>
            <w:r>
              <w:rPr>
                <w:sz w:val="22"/>
              </w:rPr>
              <w:t>should</w:t>
            </w:r>
            <w:r>
              <w:rPr>
                <w:spacing w:val="-4"/>
                <w:sz w:val="22"/>
              </w:rPr>
              <w:t xml:space="preserve"> </w:t>
            </w:r>
            <w:r>
              <w:rPr>
                <w:sz w:val="22"/>
              </w:rPr>
              <w:t>be</w:t>
            </w:r>
            <w:r>
              <w:rPr>
                <w:spacing w:val="-2"/>
                <w:sz w:val="22"/>
              </w:rPr>
              <w:t xml:space="preserve"> </w:t>
            </w:r>
            <w:r>
              <w:rPr>
                <w:sz w:val="22"/>
              </w:rPr>
              <w:t>on</w:t>
            </w:r>
            <w:r>
              <w:rPr>
                <w:spacing w:val="-6"/>
                <w:sz w:val="22"/>
              </w:rPr>
              <w:t xml:space="preserve"> </w:t>
            </w:r>
            <w:r>
              <w:rPr>
                <w:sz w:val="22"/>
              </w:rPr>
              <w:t>the</w:t>
            </w:r>
            <w:r>
              <w:rPr>
                <w:spacing w:val="-2"/>
                <w:sz w:val="22"/>
              </w:rPr>
              <w:t xml:space="preserve"> </w:t>
            </w:r>
            <w:r>
              <w:rPr>
                <w:sz w:val="22"/>
              </w:rPr>
              <w:t>first</w:t>
            </w:r>
            <w:r>
              <w:rPr>
                <w:spacing w:val="-4"/>
                <w:sz w:val="22"/>
              </w:rPr>
              <w:t xml:space="preserve"> </w:t>
            </w:r>
            <w:r>
              <w:rPr>
                <w:sz w:val="22"/>
              </w:rPr>
              <w:t>page</w:t>
            </w:r>
            <w:r>
              <w:rPr>
                <w:spacing w:val="-2"/>
                <w:sz w:val="22"/>
              </w:rPr>
              <w:t xml:space="preserve"> </w:t>
            </w:r>
            <w:r>
              <w:rPr>
                <w:sz w:val="22"/>
              </w:rPr>
              <w:t>of</w:t>
            </w:r>
            <w:r>
              <w:rPr>
                <w:spacing w:val="-4"/>
                <w:sz w:val="22"/>
              </w:rPr>
              <w:t xml:space="preserve"> </w:t>
            </w:r>
            <w:r>
              <w:rPr>
                <w:sz w:val="22"/>
              </w:rPr>
              <w:t>the</w:t>
            </w:r>
            <w:r>
              <w:rPr>
                <w:spacing w:val="-2"/>
                <w:sz w:val="22"/>
              </w:rPr>
              <w:t xml:space="preserve"> </w:t>
            </w:r>
            <w:r>
              <w:rPr>
                <w:sz w:val="22"/>
              </w:rPr>
              <w:t xml:space="preserve">assignment. Assessment Front Sheet </w:t>
            </w:r>
            <w:r>
              <w:rPr>
                <w:b/>
                <w:sz w:val="22"/>
                <w:u w:val="single"/>
              </w:rPr>
              <w:t>NOT</w:t>
            </w:r>
            <w:r>
              <w:rPr>
                <w:b/>
                <w:sz w:val="22"/>
              </w:rPr>
              <w:t xml:space="preserve"> </w:t>
            </w:r>
            <w:r>
              <w:rPr>
                <w:sz w:val="22"/>
              </w:rPr>
              <w:t>required.</w:t>
            </w:r>
          </w:p>
          <w:p w14:paraId="651A2CFF">
            <w:pPr>
              <w:pStyle w:val="8"/>
              <w:numPr>
                <w:ilvl w:val="0"/>
                <w:numId w:val="5"/>
              </w:numPr>
              <w:tabs>
                <w:tab w:val="left" w:pos="852"/>
              </w:tabs>
              <w:spacing w:before="1" w:after="0" w:line="240" w:lineRule="auto"/>
              <w:ind w:left="852" w:right="0" w:hanging="356"/>
              <w:jc w:val="left"/>
              <w:rPr>
                <w:sz w:val="22"/>
              </w:rPr>
            </w:pPr>
            <w:r>
              <w:rPr>
                <w:sz w:val="22"/>
              </w:rPr>
              <w:t>This</w:t>
            </w:r>
            <w:r>
              <w:rPr>
                <w:spacing w:val="-2"/>
                <w:sz w:val="22"/>
              </w:rPr>
              <w:t xml:space="preserve"> </w:t>
            </w:r>
            <w:r>
              <w:rPr>
                <w:sz w:val="22"/>
              </w:rPr>
              <w:t>should</w:t>
            </w:r>
            <w:r>
              <w:rPr>
                <w:spacing w:val="-3"/>
                <w:sz w:val="22"/>
              </w:rPr>
              <w:t xml:space="preserve"> </w:t>
            </w:r>
            <w:r>
              <w:rPr>
                <w:sz w:val="22"/>
              </w:rPr>
              <w:t>be</w:t>
            </w:r>
            <w:r>
              <w:rPr>
                <w:spacing w:val="-4"/>
                <w:sz w:val="22"/>
              </w:rPr>
              <w:t xml:space="preserve"> </w:t>
            </w:r>
            <w:r>
              <w:rPr>
                <w:sz w:val="22"/>
              </w:rPr>
              <w:t>followed</w:t>
            </w:r>
            <w:r>
              <w:rPr>
                <w:spacing w:val="-1"/>
                <w:sz w:val="22"/>
              </w:rPr>
              <w:t xml:space="preserve"> </w:t>
            </w:r>
            <w:r>
              <w:rPr>
                <w:sz w:val="22"/>
              </w:rPr>
              <w:t>by</w:t>
            </w:r>
            <w:r>
              <w:rPr>
                <w:spacing w:val="-4"/>
                <w:sz w:val="22"/>
              </w:rPr>
              <w:t xml:space="preserve"> </w:t>
            </w:r>
            <w:r>
              <w:rPr>
                <w:sz w:val="22"/>
              </w:rPr>
              <w:t>a</w:t>
            </w:r>
            <w:r>
              <w:rPr>
                <w:spacing w:val="-1"/>
                <w:sz w:val="22"/>
              </w:rPr>
              <w:t xml:space="preserve"> </w:t>
            </w:r>
            <w:r>
              <w:rPr>
                <w:sz w:val="22"/>
              </w:rPr>
              <w:t>Table</w:t>
            </w:r>
            <w:r>
              <w:rPr>
                <w:spacing w:val="-4"/>
                <w:sz w:val="22"/>
              </w:rPr>
              <w:t xml:space="preserve"> </w:t>
            </w:r>
            <w:r>
              <w:rPr>
                <w:sz w:val="22"/>
              </w:rPr>
              <w:t>of</w:t>
            </w:r>
            <w:r>
              <w:rPr>
                <w:spacing w:val="-1"/>
                <w:sz w:val="22"/>
              </w:rPr>
              <w:t xml:space="preserve"> </w:t>
            </w:r>
            <w:r>
              <w:rPr>
                <w:spacing w:val="-2"/>
                <w:sz w:val="22"/>
              </w:rPr>
              <w:t>Contents.</w:t>
            </w:r>
          </w:p>
        </w:tc>
      </w:tr>
      <w:tr w14:paraId="1420A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474" w:type="dxa"/>
            <w:shd w:val="clear" w:color="auto" w:fill="FFFFCC"/>
          </w:tcPr>
          <w:p w14:paraId="67F96439">
            <w:pPr>
              <w:pStyle w:val="8"/>
              <w:spacing w:before="61"/>
              <w:ind w:left="136"/>
              <w:rPr>
                <w:b/>
                <w:sz w:val="22"/>
              </w:rPr>
            </w:pPr>
            <w:r>
              <w:rPr>
                <w:b/>
                <w:spacing w:val="-4"/>
                <w:sz w:val="22"/>
              </w:rPr>
              <w:t xml:space="preserve">Introduction </w:t>
            </w:r>
            <w:r>
              <w:rPr>
                <w:b/>
                <w:sz w:val="22"/>
              </w:rPr>
              <w:t>(300</w:t>
            </w:r>
            <w:r>
              <w:rPr>
                <w:b/>
                <w:spacing w:val="-3"/>
                <w:sz w:val="22"/>
              </w:rPr>
              <w:t xml:space="preserve"> </w:t>
            </w:r>
            <w:r>
              <w:rPr>
                <w:b/>
                <w:sz w:val="22"/>
              </w:rPr>
              <w:t>words)</w:t>
            </w:r>
          </w:p>
        </w:tc>
        <w:tc>
          <w:tcPr>
            <w:tcW w:w="8988" w:type="dxa"/>
          </w:tcPr>
          <w:p w14:paraId="0C49513C">
            <w:pPr>
              <w:pStyle w:val="8"/>
              <w:spacing w:before="54"/>
              <w:ind w:left="78"/>
              <w:rPr>
                <w:b/>
                <w:sz w:val="22"/>
              </w:rPr>
            </w:pPr>
            <w:r>
              <w:rPr>
                <w:b/>
                <w:spacing w:val="-2"/>
                <w:sz w:val="22"/>
              </w:rPr>
              <w:t>Introduction</w:t>
            </w:r>
          </w:p>
          <w:p w14:paraId="6248209D">
            <w:pPr>
              <w:pStyle w:val="8"/>
              <w:numPr>
                <w:ilvl w:val="0"/>
                <w:numId w:val="6"/>
              </w:numPr>
              <w:tabs>
                <w:tab w:val="left" w:pos="852"/>
              </w:tabs>
              <w:spacing w:before="0" w:after="0" w:line="240" w:lineRule="auto"/>
              <w:ind w:left="852" w:right="0" w:hanging="356"/>
              <w:jc w:val="left"/>
              <w:rPr>
                <w:sz w:val="22"/>
              </w:rPr>
            </w:pPr>
            <w:r>
              <w:rPr>
                <w:sz w:val="22"/>
              </w:rPr>
              <w:t>What</w:t>
            </w:r>
            <w:r>
              <w:rPr>
                <w:spacing w:val="-2"/>
                <w:sz w:val="22"/>
              </w:rPr>
              <w:t xml:space="preserve"> </w:t>
            </w:r>
            <w:r>
              <w:rPr>
                <w:sz w:val="22"/>
              </w:rPr>
              <w:t>is</w:t>
            </w:r>
            <w:r>
              <w:rPr>
                <w:spacing w:val="-3"/>
                <w:sz w:val="22"/>
              </w:rPr>
              <w:t xml:space="preserve"> </w:t>
            </w:r>
            <w:r>
              <w:rPr>
                <w:sz w:val="22"/>
              </w:rPr>
              <w:t>Operations</w:t>
            </w:r>
            <w:r>
              <w:rPr>
                <w:spacing w:val="-3"/>
                <w:sz w:val="22"/>
              </w:rPr>
              <w:t xml:space="preserve"> </w:t>
            </w:r>
            <w:r>
              <w:rPr>
                <w:spacing w:val="-2"/>
                <w:sz w:val="22"/>
              </w:rPr>
              <w:t>Management?</w:t>
            </w:r>
          </w:p>
          <w:p w14:paraId="799A2D13">
            <w:pPr>
              <w:pStyle w:val="8"/>
              <w:numPr>
                <w:ilvl w:val="0"/>
                <w:numId w:val="6"/>
              </w:numPr>
              <w:tabs>
                <w:tab w:val="left" w:pos="852"/>
              </w:tabs>
              <w:spacing w:before="1" w:after="0" w:line="240" w:lineRule="auto"/>
              <w:ind w:left="852" w:right="0" w:hanging="356"/>
              <w:jc w:val="left"/>
              <w:rPr>
                <w:sz w:val="22"/>
              </w:rPr>
            </w:pPr>
            <w:r>
              <w:rPr>
                <w:sz w:val="22"/>
              </w:rPr>
              <w:t>What</w:t>
            </w:r>
            <w:r>
              <w:rPr>
                <w:spacing w:val="-2"/>
                <w:sz w:val="22"/>
              </w:rPr>
              <w:t xml:space="preserve"> </w:t>
            </w:r>
            <w:r>
              <w:rPr>
                <w:sz w:val="22"/>
              </w:rPr>
              <w:t>is</w:t>
            </w:r>
            <w:r>
              <w:rPr>
                <w:spacing w:val="-4"/>
                <w:sz w:val="22"/>
              </w:rPr>
              <w:t xml:space="preserve"> </w:t>
            </w:r>
            <w:r>
              <w:rPr>
                <w:sz w:val="22"/>
              </w:rPr>
              <w:t>the</w:t>
            </w:r>
            <w:r>
              <w:rPr>
                <w:spacing w:val="-1"/>
                <w:sz w:val="22"/>
              </w:rPr>
              <w:t xml:space="preserve"> </w:t>
            </w:r>
            <w:r>
              <w:rPr>
                <w:sz w:val="22"/>
              </w:rPr>
              <w:t>background</w:t>
            </w:r>
            <w:r>
              <w:rPr>
                <w:spacing w:val="-4"/>
                <w:sz w:val="22"/>
              </w:rPr>
              <w:t xml:space="preserve"> </w:t>
            </w:r>
            <w:r>
              <w:rPr>
                <w:sz w:val="22"/>
              </w:rPr>
              <w:t>of</w:t>
            </w:r>
            <w:r>
              <w:rPr>
                <w:spacing w:val="-4"/>
                <w:sz w:val="22"/>
              </w:rPr>
              <w:t xml:space="preserve"> </w:t>
            </w:r>
            <w:r>
              <w:rPr>
                <w:sz w:val="22"/>
              </w:rPr>
              <w:t>British</w:t>
            </w:r>
            <w:r>
              <w:rPr>
                <w:spacing w:val="-1"/>
                <w:sz w:val="22"/>
              </w:rPr>
              <w:t xml:space="preserve"> </w:t>
            </w:r>
            <w:r>
              <w:rPr>
                <w:spacing w:val="-2"/>
                <w:sz w:val="22"/>
              </w:rPr>
              <w:t>Airways?</w:t>
            </w:r>
          </w:p>
          <w:p w14:paraId="34198107">
            <w:pPr>
              <w:pStyle w:val="8"/>
              <w:numPr>
                <w:ilvl w:val="0"/>
                <w:numId w:val="6"/>
              </w:numPr>
              <w:tabs>
                <w:tab w:val="left" w:pos="852"/>
              </w:tabs>
              <w:spacing w:before="0" w:after="0" w:line="240" w:lineRule="auto"/>
              <w:ind w:left="852" w:right="0" w:hanging="356"/>
              <w:jc w:val="left"/>
              <w:rPr>
                <w:sz w:val="22"/>
              </w:rPr>
            </w:pPr>
            <w:r>
              <w:rPr>
                <w:sz w:val="22"/>
              </w:rPr>
              <w:t>What</w:t>
            </w:r>
            <w:r>
              <w:rPr>
                <w:spacing w:val="-2"/>
                <w:sz w:val="22"/>
              </w:rPr>
              <w:t xml:space="preserve"> </w:t>
            </w:r>
            <w:r>
              <w:rPr>
                <w:sz w:val="22"/>
              </w:rPr>
              <w:t>is</w:t>
            </w:r>
            <w:r>
              <w:rPr>
                <w:spacing w:val="-3"/>
                <w:sz w:val="22"/>
              </w:rPr>
              <w:t xml:space="preserve"> </w:t>
            </w:r>
            <w:r>
              <w:rPr>
                <w:sz w:val="22"/>
              </w:rPr>
              <w:t>the</w:t>
            </w:r>
            <w:r>
              <w:rPr>
                <w:spacing w:val="-2"/>
                <w:sz w:val="22"/>
              </w:rPr>
              <w:t xml:space="preserve"> </w:t>
            </w:r>
            <w:r>
              <w:rPr>
                <w:sz w:val="22"/>
              </w:rPr>
              <w:t>aim</w:t>
            </w:r>
            <w:r>
              <w:rPr>
                <w:spacing w:val="-2"/>
                <w:sz w:val="22"/>
              </w:rPr>
              <w:t xml:space="preserve"> </w:t>
            </w:r>
            <w:r>
              <w:rPr>
                <w:sz w:val="22"/>
              </w:rPr>
              <w:t>of</w:t>
            </w:r>
            <w:r>
              <w:rPr>
                <w:spacing w:val="-1"/>
                <w:sz w:val="22"/>
              </w:rPr>
              <w:t xml:space="preserve"> </w:t>
            </w:r>
            <w:r>
              <w:rPr>
                <w:sz w:val="22"/>
              </w:rPr>
              <w:t>this</w:t>
            </w:r>
            <w:r>
              <w:rPr>
                <w:spacing w:val="-5"/>
                <w:sz w:val="22"/>
              </w:rPr>
              <w:t xml:space="preserve"> </w:t>
            </w:r>
            <w:r>
              <w:rPr>
                <w:sz w:val="22"/>
              </w:rPr>
              <w:t>report,</w:t>
            </w:r>
            <w:r>
              <w:rPr>
                <w:spacing w:val="-1"/>
                <w:sz w:val="22"/>
              </w:rPr>
              <w:t xml:space="preserve"> </w:t>
            </w:r>
            <w:r>
              <w:rPr>
                <w:sz w:val="22"/>
              </w:rPr>
              <w:t>and</w:t>
            </w:r>
            <w:r>
              <w:rPr>
                <w:spacing w:val="-5"/>
                <w:sz w:val="22"/>
              </w:rPr>
              <w:t xml:space="preserve"> </w:t>
            </w:r>
            <w:r>
              <w:rPr>
                <w:sz w:val="22"/>
              </w:rPr>
              <w:t>what</w:t>
            </w:r>
            <w:r>
              <w:rPr>
                <w:spacing w:val="-3"/>
                <w:sz w:val="22"/>
              </w:rPr>
              <w:t xml:space="preserve"> </w:t>
            </w:r>
            <w:r>
              <w:rPr>
                <w:sz w:val="22"/>
              </w:rPr>
              <w:t>will</w:t>
            </w:r>
            <w:r>
              <w:rPr>
                <w:spacing w:val="-1"/>
                <w:sz w:val="22"/>
              </w:rPr>
              <w:t xml:space="preserve"> </w:t>
            </w:r>
            <w:r>
              <w:rPr>
                <w:sz w:val="22"/>
              </w:rPr>
              <w:t>be</w:t>
            </w:r>
            <w:r>
              <w:rPr>
                <w:spacing w:val="-4"/>
                <w:sz w:val="22"/>
              </w:rPr>
              <w:t xml:space="preserve"> </w:t>
            </w:r>
            <w:r>
              <w:rPr>
                <w:sz w:val="22"/>
              </w:rPr>
              <w:t>covered</w:t>
            </w:r>
            <w:r>
              <w:rPr>
                <w:spacing w:val="-1"/>
                <w:sz w:val="22"/>
              </w:rPr>
              <w:t xml:space="preserve"> </w:t>
            </w:r>
            <w:r>
              <w:rPr>
                <w:sz w:val="22"/>
              </w:rPr>
              <w:t>in</w:t>
            </w:r>
            <w:r>
              <w:rPr>
                <w:spacing w:val="-2"/>
                <w:sz w:val="22"/>
              </w:rPr>
              <w:t xml:space="preserve"> </w:t>
            </w:r>
            <w:r>
              <w:rPr>
                <w:spacing w:val="-5"/>
                <w:sz w:val="22"/>
              </w:rPr>
              <w:t>it?</w:t>
            </w:r>
          </w:p>
        </w:tc>
      </w:tr>
      <w:tr w14:paraId="4DB93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7" w:hRule="atLeast"/>
        </w:trPr>
        <w:tc>
          <w:tcPr>
            <w:tcW w:w="1474" w:type="dxa"/>
            <w:shd w:val="clear" w:color="auto" w:fill="FFFFCC"/>
          </w:tcPr>
          <w:p w14:paraId="1B8D01A8">
            <w:pPr>
              <w:pStyle w:val="8"/>
              <w:spacing w:before="66" w:line="237" w:lineRule="auto"/>
              <w:ind w:left="136" w:right="238"/>
              <w:rPr>
                <w:b/>
                <w:sz w:val="22"/>
              </w:rPr>
            </w:pPr>
            <w:r>
              <w:rPr>
                <w:b/>
                <w:spacing w:val="-2"/>
                <w:sz w:val="22"/>
              </w:rPr>
              <w:t>First</w:t>
            </w:r>
            <w:r>
              <w:rPr>
                <w:b/>
                <w:spacing w:val="-11"/>
                <w:sz w:val="22"/>
              </w:rPr>
              <w:t xml:space="preserve"> </w:t>
            </w:r>
            <w:r>
              <w:rPr>
                <w:b/>
                <w:spacing w:val="-2"/>
                <w:sz w:val="22"/>
              </w:rPr>
              <w:t xml:space="preserve">section </w:t>
            </w:r>
            <w:r>
              <w:rPr>
                <w:b/>
                <w:sz w:val="22"/>
              </w:rPr>
              <w:t>(500</w:t>
            </w:r>
            <w:r>
              <w:rPr>
                <w:b/>
                <w:spacing w:val="-12"/>
                <w:sz w:val="22"/>
              </w:rPr>
              <w:t xml:space="preserve"> </w:t>
            </w:r>
            <w:r>
              <w:rPr>
                <w:b/>
                <w:spacing w:val="-2"/>
                <w:sz w:val="22"/>
              </w:rPr>
              <w:t>words)</w:t>
            </w:r>
          </w:p>
        </w:tc>
        <w:tc>
          <w:tcPr>
            <w:tcW w:w="8988" w:type="dxa"/>
          </w:tcPr>
          <w:p w14:paraId="22A6FC8F">
            <w:pPr>
              <w:pStyle w:val="8"/>
              <w:spacing w:before="56"/>
              <w:ind w:left="78"/>
              <w:rPr>
                <w:b/>
                <w:sz w:val="22"/>
              </w:rPr>
            </w:pPr>
            <w:r>
              <w:rPr>
                <w:b/>
                <w:sz w:val="22"/>
              </w:rPr>
              <w:t>Operations</w:t>
            </w:r>
            <w:r>
              <w:rPr>
                <w:b/>
                <w:spacing w:val="-6"/>
                <w:sz w:val="22"/>
              </w:rPr>
              <w:t xml:space="preserve"> </w:t>
            </w:r>
            <w:r>
              <w:rPr>
                <w:b/>
                <w:sz w:val="22"/>
              </w:rPr>
              <w:t>Management</w:t>
            </w:r>
            <w:r>
              <w:rPr>
                <w:b/>
                <w:spacing w:val="-7"/>
                <w:sz w:val="22"/>
              </w:rPr>
              <w:t xml:space="preserve"> </w:t>
            </w:r>
            <w:r>
              <w:rPr>
                <w:b/>
                <w:sz w:val="22"/>
              </w:rPr>
              <w:t>at</w:t>
            </w:r>
            <w:r>
              <w:rPr>
                <w:b/>
                <w:spacing w:val="-5"/>
                <w:sz w:val="22"/>
              </w:rPr>
              <w:t xml:space="preserve"> BA</w:t>
            </w:r>
          </w:p>
          <w:p w14:paraId="05E42736">
            <w:pPr>
              <w:pStyle w:val="8"/>
              <w:numPr>
                <w:ilvl w:val="0"/>
                <w:numId w:val="7"/>
              </w:numPr>
              <w:tabs>
                <w:tab w:val="left" w:pos="852"/>
              </w:tabs>
              <w:spacing w:before="1" w:after="0" w:line="240" w:lineRule="auto"/>
              <w:ind w:left="852" w:right="0" w:hanging="356"/>
              <w:jc w:val="left"/>
              <w:rPr>
                <w:sz w:val="22"/>
              </w:rPr>
            </w:pPr>
            <w:r>
              <w:rPr>
                <w:sz w:val="22"/>
              </w:rPr>
              <w:t>What</w:t>
            </w:r>
            <w:r>
              <w:rPr>
                <w:spacing w:val="-6"/>
                <w:sz w:val="22"/>
              </w:rPr>
              <w:t xml:space="preserve"> </w:t>
            </w:r>
            <w:r>
              <w:rPr>
                <w:sz w:val="22"/>
              </w:rPr>
              <w:t>is</w:t>
            </w:r>
            <w:r>
              <w:rPr>
                <w:spacing w:val="-8"/>
                <w:sz w:val="22"/>
              </w:rPr>
              <w:t xml:space="preserve"> </w:t>
            </w:r>
            <w:r>
              <w:rPr>
                <w:sz w:val="22"/>
              </w:rPr>
              <w:t>the</w:t>
            </w:r>
            <w:r>
              <w:rPr>
                <w:spacing w:val="-6"/>
                <w:sz w:val="22"/>
              </w:rPr>
              <w:t xml:space="preserve"> </w:t>
            </w:r>
            <w:r>
              <w:rPr>
                <w:sz w:val="22"/>
              </w:rPr>
              <w:t>input-transformation-output</w:t>
            </w:r>
            <w:r>
              <w:rPr>
                <w:spacing w:val="-7"/>
                <w:sz w:val="22"/>
              </w:rPr>
              <w:t xml:space="preserve"> </w:t>
            </w:r>
            <w:r>
              <w:rPr>
                <w:spacing w:val="-2"/>
                <w:sz w:val="22"/>
              </w:rPr>
              <w:t>model?</w:t>
            </w:r>
          </w:p>
          <w:p w14:paraId="64E34ED7">
            <w:pPr>
              <w:pStyle w:val="8"/>
              <w:numPr>
                <w:ilvl w:val="0"/>
                <w:numId w:val="7"/>
              </w:numPr>
              <w:tabs>
                <w:tab w:val="left" w:pos="852"/>
                <w:tab w:val="left" w:pos="856"/>
              </w:tabs>
              <w:spacing w:before="2" w:after="0" w:line="237" w:lineRule="auto"/>
              <w:ind w:left="856" w:right="719" w:hanging="360"/>
              <w:jc w:val="left"/>
              <w:rPr>
                <w:sz w:val="22"/>
              </w:rPr>
            </w:pPr>
            <w:r>
              <w:rPr>
                <w:sz w:val="22"/>
              </w:rPr>
              <w:t>How</w:t>
            </w:r>
            <w:r>
              <w:rPr>
                <w:spacing w:val="-5"/>
                <w:sz w:val="22"/>
              </w:rPr>
              <w:t xml:space="preserve"> </w:t>
            </w:r>
            <w:r>
              <w:rPr>
                <w:sz w:val="22"/>
              </w:rPr>
              <w:t>can</w:t>
            </w:r>
            <w:r>
              <w:rPr>
                <w:spacing w:val="-4"/>
                <w:sz w:val="22"/>
              </w:rPr>
              <w:t xml:space="preserve"> </w:t>
            </w:r>
            <w:r>
              <w:rPr>
                <w:sz w:val="22"/>
              </w:rPr>
              <w:t>the</w:t>
            </w:r>
            <w:r>
              <w:rPr>
                <w:spacing w:val="-4"/>
                <w:sz w:val="22"/>
              </w:rPr>
              <w:t xml:space="preserve"> </w:t>
            </w:r>
            <w:r>
              <w:rPr>
                <w:sz w:val="22"/>
              </w:rPr>
              <w:t>input-transformation-output</w:t>
            </w:r>
            <w:r>
              <w:rPr>
                <w:spacing w:val="-5"/>
                <w:sz w:val="22"/>
              </w:rPr>
              <w:t xml:space="preserve"> </w:t>
            </w:r>
            <w:r>
              <w:rPr>
                <w:sz w:val="22"/>
              </w:rPr>
              <w:t>model</w:t>
            </w:r>
            <w:r>
              <w:rPr>
                <w:spacing w:val="-3"/>
                <w:sz w:val="22"/>
              </w:rPr>
              <w:t xml:space="preserve"> </w:t>
            </w:r>
            <w:r>
              <w:rPr>
                <w:sz w:val="22"/>
              </w:rPr>
              <w:t>be</w:t>
            </w:r>
            <w:r>
              <w:rPr>
                <w:spacing w:val="-3"/>
                <w:sz w:val="22"/>
              </w:rPr>
              <w:t xml:space="preserve"> </w:t>
            </w:r>
            <w:r>
              <w:rPr>
                <w:sz w:val="22"/>
              </w:rPr>
              <w:t>applied</w:t>
            </w:r>
            <w:r>
              <w:rPr>
                <w:spacing w:val="-3"/>
                <w:sz w:val="22"/>
              </w:rPr>
              <w:t xml:space="preserve"> </w:t>
            </w:r>
            <w:r>
              <w:rPr>
                <w:sz w:val="22"/>
              </w:rPr>
              <w:t>to</w:t>
            </w:r>
            <w:r>
              <w:rPr>
                <w:spacing w:val="-2"/>
                <w:sz w:val="22"/>
              </w:rPr>
              <w:t xml:space="preserve"> </w:t>
            </w:r>
            <w:r>
              <w:rPr>
                <w:sz w:val="22"/>
              </w:rPr>
              <w:t>British</w:t>
            </w:r>
            <w:r>
              <w:rPr>
                <w:spacing w:val="-3"/>
                <w:sz w:val="22"/>
              </w:rPr>
              <w:t xml:space="preserve"> </w:t>
            </w:r>
            <w:r>
              <w:rPr>
                <w:sz w:val="22"/>
              </w:rPr>
              <w:t>Airways,</w:t>
            </w:r>
            <w:r>
              <w:rPr>
                <w:spacing w:val="-6"/>
                <w:sz w:val="22"/>
              </w:rPr>
              <w:t xml:space="preserve"> </w:t>
            </w:r>
            <w:r>
              <w:rPr>
                <w:sz w:val="22"/>
              </w:rPr>
              <w:t>and what are the key inputs, transformation processes, and outputs?</w:t>
            </w:r>
          </w:p>
        </w:tc>
      </w:tr>
      <w:tr w14:paraId="740B00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5" w:hRule="atLeast"/>
        </w:trPr>
        <w:tc>
          <w:tcPr>
            <w:tcW w:w="1474" w:type="dxa"/>
            <w:shd w:val="clear" w:color="auto" w:fill="FFFFCC"/>
          </w:tcPr>
          <w:p w14:paraId="02E309D0">
            <w:pPr>
              <w:pStyle w:val="8"/>
              <w:spacing w:before="64"/>
              <w:ind w:left="136" w:right="255"/>
              <w:rPr>
                <w:b/>
                <w:sz w:val="22"/>
              </w:rPr>
            </w:pPr>
            <w:r>
              <w:rPr>
                <w:b/>
                <w:spacing w:val="-2"/>
                <w:sz w:val="22"/>
              </w:rPr>
              <w:t>Second section</w:t>
            </w:r>
            <w:r>
              <w:rPr>
                <w:b/>
                <w:spacing w:val="40"/>
                <w:sz w:val="22"/>
              </w:rPr>
              <w:t xml:space="preserve"> </w:t>
            </w:r>
            <w:r>
              <w:rPr>
                <w:b/>
                <w:spacing w:val="-2"/>
                <w:sz w:val="22"/>
              </w:rPr>
              <w:t>(400</w:t>
            </w:r>
            <w:r>
              <w:rPr>
                <w:b/>
                <w:spacing w:val="-11"/>
                <w:sz w:val="22"/>
              </w:rPr>
              <w:t xml:space="preserve"> </w:t>
            </w:r>
            <w:r>
              <w:rPr>
                <w:b/>
                <w:spacing w:val="-2"/>
                <w:sz w:val="22"/>
              </w:rPr>
              <w:t>words)</w:t>
            </w:r>
          </w:p>
        </w:tc>
        <w:tc>
          <w:tcPr>
            <w:tcW w:w="8988" w:type="dxa"/>
          </w:tcPr>
          <w:p w14:paraId="59A9C830">
            <w:pPr>
              <w:pStyle w:val="8"/>
              <w:spacing w:before="56"/>
              <w:ind w:left="78"/>
              <w:rPr>
                <w:b/>
                <w:sz w:val="22"/>
              </w:rPr>
            </w:pPr>
            <w:r>
              <w:rPr>
                <w:b/>
                <w:sz w:val="22"/>
              </w:rPr>
              <w:t>Performance</w:t>
            </w:r>
            <w:r>
              <w:rPr>
                <w:b/>
                <w:spacing w:val="-8"/>
                <w:sz w:val="22"/>
              </w:rPr>
              <w:t xml:space="preserve"> </w:t>
            </w:r>
            <w:r>
              <w:rPr>
                <w:b/>
                <w:sz w:val="22"/>
              </w:rPr>
              <w:t>Objectives</w:t>
            </w:r>
            <w:r>
              <w:rPr>
                <w:b/>
                <w:spacing w:val="-4"/>
                <w:sz w:val="22"/>
              </w:rPr>
              <w:t xml:space="preserve"> </w:t>
            </w:r>
            <w:r>
              <w:rPr>
                <w:b/>
                <w:sz w:val="22"/>
              </w:rPr>
              <w:t>of</w:t>
            </w:r>
            <w:r>
              <w:rPr>
                <w:b/>
                <w:spacing w:val="-4"/>
                <w:sz w:val="22"/>
              </w:rPr>
              <w:t xml:space="preserve"> </w:t>
            </w:r>
            <w:r>
              <w:rPr>
                <w:b/>
                <w:spacing w:val="-5"/>
                <w:sz w:val="22"/>
              </w:rPr>
              <w:t>BA</w:t>
            </w:r>
          </w:p>
          <w:p w14:paraId="7A54B0B1">
            <w:pPr>
              <w:pStyle w:val="8"/>
              <w:numPr>
                <w:ilvl w:val="0"/>
                <w:numId w:val="8"/>
              </w:numPr>
              <w:tabs>
                <w:tab w:val="left" w:pos="852"/>
                <w:tab w:val="left" w:pos="856"/>
              </w:tabs>
              <w:spacing w:before="1" w:after="0" w:line="240" w:lineRule="auto"/>
              <w:ind w:left="856" w:right="504" w:hanging="360"/>
              <w:jc w:val="left"/>
              <w:rPr>
                <w:sz w:val="22"/>
              </w:rPr>
            </w:pPr>
            <w:r>
              <w:rPr>
                <w:sz w:val="22"/>
              </w:rPr>
              <w:t>What</w:t>
            </w:r>
            <w:r>
              <w:rPr>
                <w:spacing w:val="-3"/>
                <w:sz w:val="22"/>
              </w:rPr>
              <w:t xml:space="preserve"> </w:t>
            </w:r>
            <w:r>
              <w:rPr>
                <w:sz w:val="22"/>
              </w:rPr>
              <w:t>are</w:t>
            </w:r>
            <w:r>
              <w:rPr>
                <w:spacing w:val="-5"/>
                <w:sz w:val="22"/>
              </w:rPr>
              <w:t xml:space="preserve"> </w:t>
            </w:r>
            <w:r>
              <w:rPr>
                <w:sz w:val="22"/>
              </w:rPr>
              <w:t>the</w:t>
            </w:r>
            <w:r>
              <w:rPr>
                <w:spacing w:val="-5"/>
                <w:sz w:val="22"/>
              </w:rPr>
              <w:t xml:space="preserve"> </w:t>
            </w:r>
            <w:r>
              <w:rPr>
                <w:sz w:val="22"/>
              </w:rPr>
              <w:t>main</w:t>
            </w:r>
            <w:r>
              <w:rPr>
                <w:spacing w:val="-5"/>
                <w:sz w:val="22"/>
              </w:rPr>
              <w:t xml:space="preserve"> </w:t>
            </w:r>
            <w:r>
              <w:rPr>
                <w:sz w:val="22"/>
              </w:rPr>
              <w:t>performance</w:t>
            </w:r>
            <w:r>
              <w:rPr>
                <w:spacing w:val="-5"/>
                <w:sz w:val="22"/>
              </w:rPr>
              <w:t xml:space="preserve"> </w:t>
            </w:r>
            <w:r>
              <w:rPr>
                <w:sz w:val="22"/>
              </w:rPr>
              <w:t>objectives</w:t>
            </w:r>
            <w:r>
              <w:rPr>
                <w:spacing w:val="-5"/>
                <w:sz w:val="22"/>
              </w:rPr>
              <w:t xml:space="preserve"> </w:t>
            </w:r>
            <w:r>
              <w:rPr>
                <w:sz w:val="22"/>
              </w:rPr>
              <w:t>(Quality,</w:t>
            </w:r>
            <w:r>
              <w:rPr>
                <w:spacing w:val="-5"/>
                <w:sz w:val="22"/>
              </w:rPr>
              <w:t xml:space="preserve"> </w:t>
            </w:r>
            <w:r>
              <w:rPr>
                <w:sz w:val="22"/>
              </w:rPr>
              <w:t>Speed,</w:t>
            </w:r>
            <w:r>
              <w:rPr>
                <w:spacing w:val="-3"/>
                <w:sz w:val="22"/>
              </w:rPr>
              <w:t xml:space="preserve"> </w:t>
            </w:r>
            <w:r>
              <w:rPr>
                <w:sz w:val="22"/>
              </w:rPr>
              <w:t>Dependability,</w:t>
            </w:r>
            <w:r>
              <w:rPr>
                <w:spacing w:val="-6"/>
                <w:sz w:val="22"/>
              </w:rPr>
              <w:t xml:space="preserve"> </w:t>
            </w:r>
            <w:r>
              <w:rPr>
                <w:sz w:val="22"/>
              </w:rPr>
              <w:t>Flexibility, and Costs) in operations management?</w:t>
            </w:r>
          </w:p>
          <w:p w14:paraId="4E6F4D62">
            <w:pPr>
              <w:pStyle w:val="8"/>
              <w:numPr>
                <w:ilvl w:val="0"/>
                <w:numId w:val="8"/>
              </w:numPr>
              <w:tabs>
                <w:tab w:val="left" w:pos="852"/>
              </w:tabs>
              <w:spacing w:before="0" w:after="0" w:line="240" w:lineRule="auto"/>
              <w:ind w:left="852" w:right="0" w:hanging="356"/>
              <w:jc w:val="left"/>
              <w:rPr>
                <w:sz w:val="22"/>
              </w:rPr>
            </w:pPr>
            <w:r>
              <w:rPr>
                <w:sz w:val="22"/>
              </w:rPr>
              <w:t>How</w:t>
            </w:r>
            <w:r>
              <w:rPr>
                <w:spacing w:val="-6"/>
                <w:sz w:val="22"/>
              </w:rPr>
              <w:t xml:space="preserve"> </w:t>
            </w:r>
            <w:r>
              <w:rPr>
                <w:sz w:val="22"/>
              </w:rPr>
              <w:t>does</w:t>
            </w:r>
            <w:r>
              <w:rPr>
                <w:spacing w:val="-6"/>
                <w:sz w:val="22"/>
              </w:rPr>
              <w:t xml:space="preserve"> </w:t>
            </w:r>
            <w:r>
              <w:rPr>
                <w:sz w:val="22"/>
              </w:rPr>
              <w:t>British</w:t>
            </w:r>
            <w:r>
              <w:rPr>
                <w:spacing w:val="-6"/>
                <w:sz w:val="22"/>
              </w:rPr>
              <w:t xml:space="preserve"> </w:t>
            </w:r>
            <w:r>
              <w:rPr>
                <w:sz w:val="22"/>
              </w:rPr>
              <w:t>Airways</w:t>
            </w:r>
            <w:r>
              <w:rPr>
                <w:spacing w:val="-7"/>
                <w:sz w:val="22"/>
              </w:rPr>
              <w:t xml:space="preserve"> </w:t>
            </w:r>
            <w:r>
              <w:rPr>
                <w:sz w:val="22"/>
              </w:rPr>
              <w:t>prioritise</w:t>
            </w:r>
            <w:r>
              <w:rPr>
                <w:spacing w:val="-7"/>
                <w:sz w:val="22"/>
              </w:rPr>
              <w:t xml:space="preserve"> </w:t>
            </w:r>
            <w:r>
              <w:rPr>
                <w:sz w:val="22"/>
              </w:rPr>
              <w:t>its</w:t>
            </w:r>
            <w:r>
              <w:rPr>
                <w:spacing w:val="-3"/>
                <w:sz w:val="22"/>
              </w:rPr>
              <w:t xml:space="preserve"> </w:t>
            </w:r>
            <w:r>
              <w:rPr>
                <w:sz w:val="22"/>
              </w:rPr>
              <w:t>performance</w:t>
            </w:r>
            <w:r>
              <w:rPr>
                <w:spacing w:val="-6"/>
                <w:sz w:val="22"/>
              </w:rPr>
              <w:t xml:space="preserve"> </w:t>
            </w:r>
            <w:r>
              <w:rPr>
                <w:spacing w:val="-2"/>
                <w:sz w:val="22"/>
              </w:rPr>
              <w:t>objectives?</w:t>
            </w:r>
          </w:p>
          <w:p w14:paraId="1473ADCA">
            <w:pPr>
              <w:pStyle w:val="8"/>
              <w:numPr>
                <w:ilvl w:val="0"/>
                <w:numId w:val="8"/>
              </w:numPr>
              <w:tabs>
                <w:tab w:val="left" w:pos="852"/>
                <w:tab w:val="left" w:pos="856"/>
              </w:tabs>
              <w:spacing w:before="0" w:after="0" w:line="240" w:lineRule="auto"/>
              <w:ind w:left="856" w:right="659" w:hanging="360"/>
              <w:jc w:val="left"/>
              <w:rPr>
                <w:sz w:val="22"/>
              </w:rPr>
            </w:pPr>
            <w:r>
              <w:rPr>
                <w:sz w:val="22"/>
              </w:rPr>
              <w:t>What</w:t>
            </w:r>
            <w:r>
              <w:rPr>
                <w:spacing w:val="-3"/>
                <w:sz w:val="22"/>
              </w:rPr>
              <w:t xml:space="preserve"> </w:t>
            </w:r>
            <w:r>
              <w:rPr>
                <w:sz w:val="22"/>
              </w:rPr>
              <w:t>trade-offs</w:t>
            </w:r>
            <w:r>
              <w:rPr>
                <w:spacing w:val="-6"/>
                <w:sz w:val="22"/>
              </w:rPr>
              <w:t xml:space="preserve"> </w:t>
            </w:r>
            <w:r>
              <w:rPr>
                <w:sz w:val="22"/>
              </w:rPr>
              <w:t>does</w:t>
            </w:r>
            <w:r>
              <w:rPr>
                <w:spacing w:val="-2"/>
                <w:sz w:val="22"/>
              </w:rPr>
              <w:t xml:space="preserve"> </w:t>
            </w:r>
            <w:r>
              <w:rPr>
                <w:sz w:val="22"/>
              </w:rPr>
              <w:t>British</w:t>
            </w:r>
            <w:r>
              <w:rPr>
                <w:spacing w:val="-4"/>
                <w:sz w:val="22"/>
              </w:rPr>
              <w:t xml:space="preserve"> </w:t>
            </w:r>
            <w:r>
              <w:rPr>
                <w:sz w:val="22"/>
              </w:rPr>
              <w:t>Airways</w:t>
            </w:r>
            <w:r>
              <w:rPr>
                <w:spacing w:val="-6"/>
                <w:sz w:val="22"/>
              </w:rPr>
              <w:t xml:space="preserve"> </w:t>
            </w:r>
            <w:r>
              <w:rPr>
                <w:sz w:val="22"/>
              </w:rPr>
              <w:t>face</w:t>
            </w:r>
            <w:r>
              <w:rPr>
                <w:spacing w:val="-5"/>
                <w:sz w:val="22"/>
              </w:rPr>
              <w:t xml:space="preserve"> </w:t>
            </w:r>
            <w:r>
              <w:rPr>
                <w:sz w:val="22"/>
              </w:rPr>
              <w:t>between</w:t>
            </w:r>
            <w:r>
              <w:rPr>
                <w:spacing w:val="-3"/>
                <w:sz w:val="22"/>
              </w:rPr>
              <w:t xml:space="preserve"> </w:t>
            </w:r>
            <w:r>
              <w:rPr>
                <w:sz w:val="22"/>
              </w:rPr>
              <w:t>its</w:t>
            </w:r>
            <w:r>
              <w:rPr>
                <w:spacing w:val="-5"/>
                <w:sz w:val="22"/>
              </w:rPr>
              <w:t xml:space="preserve"> </w:t>
            </w:r>
            <w:r>
              <w:rPr>
                <w:sz w:val="22"/>
              </w:rPr>
              <w:t>performance</w:t>
            </w:r>
            <w:r>
              <w:rPr>
                <w:spacing w:val="-5"/>
                <w:sz w:val="22"/>
              </w:rPr>
              <w:t xml:space="preserve"> </w:t>
            </w:r>
            <w:r>
              <w:rPr>
                <w:sz w:val="22"/>
              </w:rPr>
              <w:t>objectives</w:t>
            </w:r>
            <w:r>
              <w:rPr>
                <w:spacing w:val="-5"/>
                <w:sz w:val="22"/>
              </w:rPr>
              <w:t xml:space="preserve"> </w:t>
            </w:r>
            <w:r>
              <w:rPr>
                <w:sz w:val="22"/>
              </w:rPr>
              <w:t>(e.g., cost vs quality, speed vs dependability)?</w:t>
            </w:r>
          </w:p>
        </w:tc>
      </w:tr>
      <w:tr w14:paraId="39830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474" w:type="dxa"/>
            <w:shd w:val="clear" w:color="auto" w:fill="FFFFCC"/>
          </w:tcPr>
          <w:p w14:paraId="598E714D">
            <w:pPr>
              <w:pStyle w:val="8"/>
              <w:spacing w:before="64"/>
              <w:ind w:left="98" w:right="124"/>
              <w:jc w:val="center"/>
              <w:rPr>
                <w:b/>
                <w:sz w:val="22"/>
              </w:rPr>
            </w:pPr>
            <w:r>
              <w:rPr>
                <w:b/>
                <w:spacing w:val="-2"/>
                <w:sz w:val="22"/>
              </w:rPr>
              <w:t>Third</w:t>
            </w:r>
            <w:r>
              <w:rPr>
                <w:b/>
                <w:spacing w:val="-8"/>
                <w:sz w:val="22"/>
              </w:rPr>
              <w:t xml:space="preserve"> </w:t>
            </w:r>
            <w:r>
              <w:rPr>
                <w:b/>
                <w:spacing w:val="-2"/>
                <w:sz w:val="22"/>
              </w:rPr>
              <w:t>section</w:t>
            </w:r>
          </w:p>
        </w:tc>
        <w:tc>
          <w:tcPr>
            <w:tcW w:w="8988" w:type="dxa"/>
          </w:tcPr>
          <w:p w14:paraId="5F74E213">
            <w:pPr>
              <w:pStyle w:val="8"/>
              <w:spacing w:before="56"/>
              <w:ind w:left="136"/>
              <w:rPr>
                <w:b/>
                <w:sz w:val="22"/>
              </w:rPr>
            </w:pPr>
            <w:r>
              <w:rPr>
                <w:b/>
                <w:sz w:val="22"/>
              </w:rPr>
              <w:t>Servitisation</w:t>
            </w:r>
            <w:r>
              <w:rPr>
                <w:b/>
                <w:spacing w:val="-8"/>
                <w:sz w:val="22"/>
              </w:rPr>
              <w:t xml:space="preserve"> </w:t>
            </w:r>
            <w:r>
              <w:rPr>
                <w:b/>
                <w:sz w:val="22"/>
              </w:rPr>
              <w:t>of</w:t>
            </w:r>
            <w:r>
              <w:rPr>
                <w:b/>
                <w:spacing w:val="-7"/>
                <w:sz w:val="22"/>
              </w:rPr>
              <w:t xml:space="preserve"> </w:t>
            </w:r>
            <w:r>
              <w:rPr>
                <w:b/>
                <w:spacing w:val="-5"/>
                <w:sz w:val="22"/>
              </w:rPr>
              <w:t>BA</w:t>
            </w:r>
          </w:p>
        </w:tc>
      </w:tr>
    </w:tbl>
    <w:p w14:paraId="6EFE2588">
      <w:pPr>
        <w:spacing w:after="0"/>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55FA9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1474" w:type="dxa"/>
            <w:shd w:val="clear" w:color="auto" w:fill="FFFFCC"/>
          </w:tcPr>
          <w:p w14:paraId="5146A5B1">
            <w:pPr>
              <w:pStyle w:val="8"/>
              <w:spacing w:before="64"/>
              <w:ind w:left="136"/>
              <w:rPr>
                <w:b/>
                <w:sz w:val="22"/>
              </w:rPr>
            </w:pPr>
            <w:r>
              <w:rPr>
                <w:b/>
                <w:sz w:val="22"/>
              </w:rPr>
              <w:t>(500</w:t>
            </w:r>
            <w:r>
              <w:rPr>
                <w:b/>
                <w:spacing w:val="-12"/>
                <w:sz w:val="22"/>
              </w:rPr>
              <w:t xml:space="preserve"> </w:t>
            </w:r>
            <w:r>
              <w:rPr>
                <w:b/>
                <w:spacing w:val="-2"/>
                <w:sz w:val="22"/>
              </w:rPr>
              <w:t>words)</w:t>
            </w:r>
          </w:p>
        </w:tc>
        <w:tc>
          <w:tcPr>
            <w:tcW w:w="8988" w:type="dxa"/>
          </w:tcPr>
          <w:p w14:paraId="2EF10686">
            <w:pPr>
              <w:pStyle w:val="8"/>
              <w:numPr>
                <w:ilvl w:val="0"/>
                <w:numId w:val="9"/>
              </w:numPr>
              <w:tabs>
                <w:tab w:val="left" w:pos="852"/>
              </w:tabs>
              <w:spacing w:before="56" w:after="0" w:line="240" w:lineRule="auto"/>
              <w:ind w:left="852" w:right="0" w:hanging="356"/>
              <w:jc w:val="left"/>
              <w:rPr>
                <w:sz w:val="22"/>
              </w:rPr>
            </w:pPr>
            <w:r>
              <w:rPr>
                <w:sz w:val="22"/>
              </w:rPr>
              <w:t>What</w:t>
            </w:r>
            <w:r>
              <w:rPr>
                <w:spacing w:val="-3"/>
                <w:sz w:val="22"/>
              </w:rPr>
              <w:t xml:space="preserve"> </w:t>
            </w:r>
            <w:r>
              <w:rPr>
                <w:sz w:val="22"/>
              </w:rPr>
              <w:t>is</w:t>
            </w:r>
            <w:r>
              <w:rPr>
                <w:spacing w:val="-3"/>
                <w:sz w:val="22"/>
              </w:rPr>
              <w:t xml:space="preserve"> </w:t>
            </w:r>
            <w:r>
              <w:rPr>
                <w:sz w:val="22"/>
              </w:rPr>
              <w:t>servitisation</w:t>
            </w:r>
            <w:r>
              <w:rPr>
                <w:spacing w:val="-3"/>
                <w:sz w:val="22"/>
              </w:rPr>
              <w:t xml:space="preserve"> </w:t>
            </w:r>
            <w:r>
              <w:rPr>
                <w:sz w:val="22"/>
              </w:rPr>
              <w:t>in</w:t>
            </w:r>
            <w:r>
              <w:rPr>
                <w:spacing w:val="-3"/>
                <w:sz w:val="22"/>
              </w:rPr>
              <w:t xml:space="preserve"> </w:t>
            </w:r>
            <w:r>
              <w:rPr>
                <w:sz w:val="22"/>
              </w:rPr>
              <w:t>the</w:t>
            </w:r>
            <w:r>
              <w:rPr>
                <w:spacing w:val="-4"/>
                <w:sz w:val="22"/>
              </w:rPr>
              <w:t xml:space="preserve"> </w:t>
            </w:r>
            <w:r>
              <w:rPr>
                <w:sz w:val="22"/>
              </w:rPr>
              <w:t>context</w:t>
            </w:r>
            <w:r>
              <w:rPr>
                <w:spacing w:val="-5"/>
                <w:sz w:val="22"/>
              </w:rPr>
              <w:t xml:space="preserve"> </w:t>
            </w:r>
            <w:r>
              <w:rPr>
                <w:sz w:val="22"/>
              </w:rPr>
              <w:t>of</w:t>
            </w:r>
            <w:r>
              <w:rPr>
                <w:spacing w:val="-4"/>
                <w:sz w:val="22"/>
              </w:rPr>
              <w:t xml:space="preserve"> </w:t>
            </w:r>
            <w:r>
              <w:rPr>
                <w:sz w:val="22"/>
              </w:rPr>
              <w:t>operations</w:t>
            </w:r>
            <w:r>
              <w:rPr>
                <w:spacing w:val="-4"/>
                <w:sz w:val="22"/>
              </w:rPr>
              <w:t xml:space="preserve"> </w:t>
            </w:r>
            <w:r>
              <w:rPr>
                <w:spacing w:val="-2"/>
                <w:sz w:val="22"/>
              </w:rPr>
              <w:t>management?</w:t>
            </w:r>
          </w:p>
          <w:p w14:paraId="6C831CD8">
            <w:pPr>
              <w:pStyle w:val="8"/>
              <w:numPr>
                <w:ilvl w:val="0"/>
                <w:numId w:val="9"/>
              </w:numPr>
              <w:tabs>
                <w:tab w:val="left" w:pos="852"/>
              </w:tabs>
              <w:spacing w:before="1" w:after="0" w:line="240" w:lineRule="auto"/>
              <w:ind w:left="852" w:right="0" w:hanging="356"/>
              <w:jc w:val="left"/>
              <w:rPr>
                <w:sz w:val="22"/>
              </w:rPr>
            </w:pPr>
            <w:r>
              <w:rPr>
                <w:sz w:val="22"/>
              </w:rPr>
              <w:t>How</w:t>
            </w:r>
            <w:r>
              <w:rPr>
                <w:spacing w:val="-5"/>
                <w:sz w:val="22"/>
              </w:rPr>
              <w:t xml:space="preserve"> </w:t>
            </w:r>
            <w:r>
              <w:rPr>
                <w:sz w:val="22"/>
              </w:rPr>
              <w:t>does</w:t>
            </w:r>
            <w:r>
              <w:rPr>
                <w:spacing w:val="-6"/>
                <w:sz w:val="22"/>
              </w:rPr>
              <w:t xml:space="preserve"> </w:t>
            </w:r>
            <w:r>
              <w:rPr>
                <w:sz w:val="22"/>
              </w:rPr>
              <w:t>British</w:t>
            </w:r>
            <w:r>
              <w:rPr>
                <w:spacing w:val="-5"/>
                <w:sz w:val="22"/>
              </w:rPr>
              <w:t xml:space="preserve"> </w:t>
            </w:r>
            <w:r>
              <w:rPr>
                <w:sz w:val="22"/>
              </w:rPr>
              <w:t>Airways</w:t>
            </w:r>
            <w:r>
              <w:rPr>
                <w:spacing w:val="-7"/>
                <w:sz w:val="22"/>
              </w:rPr>
              <w:t xml:space="preserve"> </w:t>
            </w:r>
            <w:r>
              <w:rPr>
                <w:sz w:val="22"/>
              </w:rPr>
              <w:t>integrate</w:t>
            </w:r>
            <w:r>
              <w:rPr>
                <w:spacing w:val="-5"/>
                <w:sz w:val="22"/>
              </w:rPr>
              <w:t xml:space="preserve"> </w:t>
            </w:r>
            <w:r>
              <w:rPr>
                <w:sz w:val="22"/>
              </w:rPr>
              <w:t>services</w:t>
            </w:r>
            <w:r>
              <w:rPr>
                <w:spacing w:val="-6"/>
                <w:sz w:val="22"/>
              </w:rPr>
              <w:t xml:space="preserve"> </w:t>
            </w:r>
            <w:r>
              <w:rPr>
                <w:sz w:val="22"/>
              </w:rPr>
              <w:t>with</w:t>
            </w:r>
            <w:r>
              <w:rPr>
                <w:spacing w:val="-5"/>
                <w:sz w:val="22"/>
              </w:rPr>
              <w:t xml:space="preserve"> </w:t>
            </w:r>
            <w:r>
              <w:rPr>
                <w:sz w:val="22"/>
              </w:rPr>
              <w:t>its</w:t>
            </w:r>
            <w:r>
              <w:rPr>
                <w:spacing w:val="-3"/>
                <w:sz w:val="22"/>
              </w:rPr>
              <w:t xml:space="preserve"> </w:t>
            </w:r>
            <w:r>
              <w:rPr>
                <w:sz w:val="22"/>
              </w:rPr>
              <w:t>core</w:t>
            </w:r>
            <w:r>
              <w:rPr>
                <w:spacing w:val="-4"/>
                <w:sz w:val="22"/>
              </w:rPr>
              <w:t xml:space="preserve"> </w:t>
            </w:r>
            <w:r>
              <w:rPr>
                <w:sz w:val="22"/>
              </w:rPr>
              <w:t>product</w:t>
            </w:r>
            <w:r>
              <w:rPr>
                <w:spacing w:val="-5"/>
                <w:sz w:val="22"/>
              </w:rPr>
              <w:t xml:space="preserve"> </w:t>
            </w:r>
            <w:r>
              <w:rPr>
                <w:spacing w:val="-2"/>
                <w:sz w:val="22"/>
              </w:rPr>
              <w:t>offerings?</w:t>
            </w:r>
          </w:p>
          <w:p w14:paraId="370552D5">
            <w:pPr>
              <w:pStyle w:val="8"/>
              <w:numPr>
                <w:ilvl w:val="0"/>
                <w:numId w:val="9"/>
              </w:numPr>
              <w:tabs>
                <w:tab w:val="left" w:pos="852"/>
              </w:tabs>
              <w:spacing w:before="0" w:after="0" w:line="240" w:lineRule="auto"/>
              <w:ind w:left="852" w:right="0" w:hanging="356"/>
              <w:jc w:val="left"/>
              <w:rPr>
                <w:sz w:val="22"/>
              </w:rPr>
            </w:pPr>
            <w:r>
              <w:rPr>
                <w:sz w:val="22"/>
              </w:rPr>
              <w:t>What</w:t>
            </w:r>
            <w:r>
              <w:rPr>
                <w:spacing w:val="-3"/>
                <w:sz w:val="22"/>
              </w:rPr>
              <w:t xml:space="preserve"> </w:t>
            </w:r>
            <w:r>
              <w:rPr>
                <w:sz w:val="22"/>
              </w:rPr>
              <w:t>are</w:t>
            </w:r>
            <w:r>
              <w:rPr>
                <w:spacing w:val="-5"/>
                <w:sz w:val="22"/>
              </w:rPr>
              <w:t xml:space="preserve"> </w:t>
            </w:r>
            <w:r>
              <w:rPr>
                <w:sz w:val="22"/>
              </w:rPr>
              <w:t>some</w:t>
            </w:r>
            <w:r>
              <w:rPr>
                <w:spacing w:val="-3"/>
                <w:sz w:val="22"/>
              </w:rPr>
              <w:t xml:space="preserve"> </w:t>
            </w:r>
            <w:r>
              <w:rPr>
                <w:sz w:val="22"/>
              </w:rPr>
              <w:t>examples</w:t>
            </w:r>
            <w:r>
              <w:rPr>
                <w:spacing w:val="-4"/>
                <w:sz w:val="22"/>
              </w:rPr>
              <w:t xml:space="preserve"> </w:t>
            </w:r>
            <w:r>
              <w:rPr>
                <w:sz w:val="22"/>
              </w:rPr>
              <w:t>of</w:t>
            </w:r>
            <w:r>
              <w:rPr>
                <w:spacing w:val="-3"/>
                <w:sz w:val="22"/>
              </w:rPr>
              <w:t xml:space="preserve"> </w:t>
            </w:r>
            <w:r>
              <w:rPr>
                <w:sz w:val="22"/>
              </w:rPr>
              <w:t>servitisation</w:t>
            </w:r>
            <w:r>
              <w:rPr>
                <w:spacing w:val="-4"/>
                <w:sz w:val="22"/>
              </w:rPr>
              <w:t xml:space="preserve"> </w:t>
            </w:r>
            <w:r>
              <w:rPr>
                <w:sz w:val="22"/>
              </w:rPr>
              <w:t>at</w:t>
            </w:r>
            <w:r>
              <w:rPr>
                <w:spacing w:val="-5"/>
                <w:sz w:val="22"/>
              </w:rPr>
              <w:t xml:space="preserve"> </w:t>
            </w:r>
            <w:r>
              <w:rPr>
                <w:sz w:val="22"/>
              </w:rPr>
              <w:t>British</w:t>
            </w:r>
            <w:r>
              <w:rPr>
                <w:spacing w:val="-3"/>
                <w:sz w:val="22"/>
              </w:rPr>
              <w:t xml:space="preserve"> </w:t>
            </w:r>
            <w:r>
              <w:rPr>
                <w:spacing w:val="-2"/>
                <w:sz w:val="22"/>
              </w:rPr>
              <w:t>Airways?</w:t>
            </w:r>
          </w:p>
        </w:tc>
      </w:tr>
      <w:tr w14:paraId="6BFA75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5" w:hRule="atLeast"/>
        </w:trPr>
        <w:tc>
          <w:tcPr>
            <w:tcW w:w="1474" w:type="dxa"/>
            <w:shd w:val="clear" w:color="auto" w:fill="FFFFCC"/>
          </w:tcPr>
          <w:p w14:paraId="649D3FE1">
            <w:pPr>
              <w:pStyle w:val="8"/>
              <w:spacing w:before="61"/>
              <w:ind w:left="136" w:right="28"/>
              <w:rPr>
                <w:b/>
                <w:sz w:val="22"/>
              </w:rPr>
            </w:pPr>
            <w:r>
              <w:rPr>
                <w:b/>
                <w:spacing w:val="-2"/>
                <w:sz w:val="22"/>
              </w:rPr>
              <w:t>Fourth</w:t>
            </w:r>
            <w:r>
              <w:rPr>
                <w:b/>
                <w:spacing w:val="-11"/>
                <w:sz w:val="22"/>
              </w:rPr>
              <w:t xml:space="preserve"> </w:t>
            </w:r>
            <w:r>
              <w:rPr>
                <w:b/>
                <w:spacing w:val="-2"/>
                <w:sz w:val="22"/>
              </w:rPr>
              <w:t xml:space="preserve">section </w:t>
            </w:r>
            <w:r>
              <w:rPr>
                <w:b/>
                <w:sz w:val="22"/>
              </w:rPr>
              <w:t>(400</w:t>
            </w:r>
            <w:r>
              <w:rPr>
                <w:b/>
                <w:spacing w:val="-3"/>
                <w:sz w:val="22"/>
              </w:rPr>
              <w:t xml:space="preserve"> </w:t>
            </w:r>
            <w:r>
              <w:rPr>
                <w:b/>
                <w:sz w:val="22"/>
              </w:rPr>
              <w:t>words)</w:t>
            </w:r>
          </w:p>
        </w:tc>
        <w:tc>
          <w:tcPr>
            <w:tcW w:w="8988" w:type="dxa"/>
          </w:tcPr>
          <w:p w14:paraId="7A8AF09B">
            <w:pPr>
              <w:pStyle w:val="8"/>
              <w:spacing w:before="56" w:line="267" w:lineRule="exact"/>
              <w:ind w:left="136"/>
              <w:rPr>
                <w:b/>
                <w:sz w:val="22"/>
              </w:rPr>
            </w:pPr>
            <w:r>
              <w:rPr>
                <w:b/>
                <w:sz w:val="22"/>
              </w:rPr>
              <w:t>Customer</w:t>
            </w:r>
            <w:r>
              <w:rPr>
                <w:b/>
                <w:spacing w:val="-6"/>
                <w:sz w:val="22"/>
              </w:rPr>
              <w:t xml:space="preserve"> </w:t>
            </w:r>
            <w:r>
              <w:rPr>
                <w:b/>
                <w:sz w:val="22"/>
              </w:rPr>
              <w:t>Journey</w:t>
            </w:r>
            <w:r>
              <w:rPr>
                <w:b/>
                <w:spacing w:val="-4"/>
                <w:sz w:val="22"/>
              </w:rPr>
              <w:t xml:space="preserve"> </w:t>
            </w:r>
            <w:r>
              <w:rPr>
                <w:b/>
                <w:sz w:val="22"/>
              </w:rPr>
              <w:t>of</w:t>
            </w:r>
            <w:r>
              <w:rPr>
                <w:b/>
                <w:spacing w:val="-3"/>
                <w:sz w:val="22"/>
              </w:rPr>
              <w:t xml:space="preserve"> </w:t>
            </w:r>
            <w:r>
              <w:rPr>
                <w:b/>
                <w:spacing w:val="-5"/>
                <w:sz w:val="22"/>
              </w:rPr>
              <w:t>BA</w:t>
            </w:r>
          </w:p>
          <w:p w14:paraId="4E7B9EB5">
            <w:pPr>
              <w:pStyle w:val="8"/>
              <w:numPr>
                <w:ilvl w:val="0"/>
                <w:numId w:val="10"/>
              </w:numPr>
              <w:tabs>
                <w:tab w:val="left" w:pos="852"/>
                <w:tab w:val="left" w:pos="856"/>
              </w:tabs>
              <w:spacing w:before="0" w:after="0" w:line="240" w:lineRule="auto"/>
              <w:ind w:left="856" w:right="519" w:hanging="360"/>
              <w:jc w:val="left"/>
              <w:rPr>
                <w:sz w:val="22"/>
              </w:rPr>
            </w:pPr>
            <w:r>
              <w:rPr>
                <w:sz w:val="22"/>
              </w:rPr>
              <w:t>What</w:t>
            </w:r>
            <w:r>
              <w:rPr>
                <w:spacing w:val="-3"/>
                <w:sz w:val="22"/>
              </w:rPr>
              <w:t xml:space="preserve"> </w:t>
            </w:r>
            <w:r>
              <w:rPr>
                <w:sz w:val="22"/>
              </w:rPr>
              <w:t>does</w:t>
            </w:r>
            <w:r>
              <w:rPr>
                <w:spacing w:val="-5"/>
                <w:sz w:val="22"/>
              </w:rPr>
              <w:t xml:space="preserve"> </w:t>
            </w:r>
            <w:r>
              <w:rPr>
                <w:sz w:val="22"/>
              </w:rPr>
              <w:t>the</w:t>
            </w:r>
            <w:r>
              <w:rPr>
                <w:spacing w:val="-3"/>
                <w:sz w:val="22"/>
              </w:rPr>
              <w:t xml:space="preserve"> </w:t>
            </w:r>
            <w:r>
              <w:rPr>
                <w:sz w:val="22"/>
              </w:rPr>
              <w:t>current</w:t>
            </w:r>
            <w:r>
              <w:rPr>
                <w:spacing w:val="-3"/>
                <w:sz w:val="22"/>
              </w:rPr>
              <w:t xml:space="preserve"> </w:t>
            </w:r>
            <w:r>
              <w:rPr>
                <w:sz w:val="22"/>
              </w:rPr>
              <w:t>customer</w:t>
            </w:r>
            <w:r>
              <w:rPr>
                <w:spacing w:val="-3"/>
                <w:sz w:val="22"/>
              </w:rPr>
              <w:t xml:space="preserve"> </w:t>
            </w:r>
            <w:r>
              <w:rPr>
                <w:sz w:val="22"/>
              </w:rPr>
              <w:t>journey</w:t>
            </w:r>
            <w:r>
              <w:rPr>
                <w:spacing w:val="-4"/>
                <w:sz w:val="22"/>
              </w:rPr>
              <w:t xml:space="preserve"> </w:t>
            </w:r>
            <w:r>
              <w:rPr>
                <w:sz w:val="22"/>
              </w:rPr>
              <w:t>at</w:t>
            </w:r>
            <w:r>
              <w:rPr>
                <w:spacing w:val="-5"/>
                <w:sz w:val="22"/>
              </w:rPr>
              <w:t xml:space="preserve"> </w:t>
            </w:r>
            <w:r>
              <w:rPr>
                <w:sz w:val="22"/>
              </w:rPr>
              <w:t>British</w:t>
            </w:r>
            <w:r>
              <w:rPr>
                <w:spacing w:val="-3"/>
                <w:sz w:val="22"/>
              </w:rPr>
              <w:t xml:space="preserve"> </w:t>
            </w:r>
            <w:r>
              <w:rPr>
                <w:sz w:val="22"/>
              </w:rPr>
              <w:t>Airways</w:t>
            </w:r>
            <w:r>
              <w:rPr>
                <w:spacing w:val="-3"/>
                <w:sz w:val="22"/>
              </w:rPr>
              <w:t xml:space="preserve"> </w:t>
            </w:r>
            <w:r>
              <w:rPr>
                <w:sz w:val="22"/>
              </w:rPr>
              <w:t>look</w:t>
            </w:r>
            <w:r>
              <w:rPr>
                <w:spacing w:val="-3"/>
                <w:sz w:val="22"/>
              </w:rPr>
              <w:t xml:space="preserve"> </w:t>
            </w:r>
            <w:r>
              <w:rPr>
                <w:sz w:val="22"/>
              </w:rPr>
              <w:t>like,</w:t>
            </w:r>
            <w:r>
              <w:rPr>
                <w:spacing w:val="-3"/>
                <w:sz w:val="22"/>
              </w:rPr>
              <w:t xml:space="preserve"> </w:t>
            </w:r>
            <w:r>
              <w:rPr>
                <w:sz w:val="22"/>
              </w:rPr>
              <w:t>from</w:t>
            </w:r>
            <w:r>
              <w:rPr>
                <w:spacing w:val="-2"/>
                <w:sz w:val="22"/>
              </w:rPr>
              <w:t xml:space="preserve"> </w:t>
            </w:r>
            <w:r>
              <w:rPr>
                <w:sz w:val="22"/>
              </w:rPr>
              <w:t>booking</w:t>
            </w:r>
            <w:r>
              <w:rPr>
                <w:spacing w:val="-4"/>
                <w:sz w:val="22"/>
              </w:rPr>
              <w:t xml:space="preserve"> </w:t>
            </w:r>
            <w:r>
              <w:rPr>
                <w:sz w:val="22"/>
              </w:rPr>
              <w:t xml:space="preserve">to </w:t>
            </w:r>
            <w:r>
              <w:rPr>
                <w:spacing w:val="-2"/>
                <w:sz w:val="22"/>
              </w:rPr>
              <w:t>post-flight?</w:t>
            </w:r>
          </w:p>
          <w:p w14:paraId="35EC86DE">
            <w:pPr>
              <w:pStyle w:val="8"/>
              <w:numPr>
                <w:ilvl w:val="0"/>
                <w:numId w:val="10"/>
              </w:numPr>
              <w:tabs>
                <w:tab w:val="left" w:pos="852"/>
                <w:tab w:val="left" w:pos="856"/>
              </w:tabs>
              <w:spacing w:before="0" w:after="0" w:line="240" w:lineRule="auto"/>
              <w:ind w:left="856" w:right="650" w:hanging="360"/>
              <w:jc w:val="left"/>
              <w:rPr>
                <w:sz w:val="22"/>
              </w:rPr>
            </w:pPr>
            <w:r>
              <w:rPr>
                <w:sz w:val="22"/>
              </w:rPr>
              <w:t>What</w:t>
            </w:r>
            <w:r>
              <w:rPr>
                <w:spacing w:val="-2"/>
                <w:sz w:val="22"/>
              </w:rPr>
              <w:t xml:space="preserve"> </w:t>
            </w:r>
            <w:r>
              <w:rPr>
                <w:sz w:val="22"/>
              </w:rPr>
              <w:t>are</w:t>
            </w:r>
            <w:r>
              <w:rPr>
                <w:spacing w:val="-4"/>
                <w:sz w:val="22"/>
              </w:rPr>
              <w:t xml:space="preserve"> </w:t>
            </w:r>
            <w:r>
              <w:rPr>
                <w:sz w:val="22"/>
              </w:rPr>
              <w:t>the</w:t>
            </w:r>
            <w:r>
              <w:rPr>
                <w:spacing w:val="-4"/>
                <w:sz w:val="22"/>
              </w:rPr>
              <w:t xml:space="preserve"> </w:t>
            </w:r>
            <w:r>
              <w:rPr>
                <w:sz w:val="22"/>
              </w:rPr>
              <w:t>pain</w:t>
            </w:r>
            <w:r>
              <w:rPr>
                <w:spacing w:val="-3"/>
                <w:sz w:val="22"/>
              </w:rPr>
              <w:t xml:space="preserve"> </w:t>
            </w:r>
            <w:r>
              <w:rPr>
                <w:sz w:val="22"/>
              </w:rPr>
              <w:t>points</w:t>
            </w:r>
            <w:r>
              <w:rPr>
                <w:spacing w:val="-4"/>
                <w:sz w:val="22"/>
              </w:rPr>
              <w:t xml:space="preserve"> </w:t>
            </w:r>
            <w:r>
              <w:rPr>
                <w:sz w:val="22"/>
              </w:rPr>
              <w:t>in</w:t>
            </w:r>
            <w:r>
              <w:rPr>
                <w:spacing w:val="-2"/>
                <w:sz w:val="22"/>
              </w:rPr>
              <w:t xml:space="preserve"> </w:t>
            </w:r>
            <w:r>
              <w:rPr>
                <w:sz w:val="22"/>
              </w:rPr>
              <w:t>the</w:t>
            </w:r>
            <w:r>
              <w:rPr>
                <w:spacing w:val="-2"/>
                <w:sz w:val="22"/>
              </w:rPr>
              <w:t xml:space="preserve"> </w:t>
            </w:r>
            <w:r>
              <w:rPr>
                <w:sz w:val="22"/>
              </w:rPr>
              <w:t>customer</w:t>
            </w:r>
            <w:r>
              <w:rPr>
                <w:spacing w:val="-4"/>
                <w:sz w:val="22"/>
              </w:rPr>
              <w:t xml:space="preserve"> </w:t>
            </w:r>
            <w:r>
              <w:rPr>
                <w:sz w:val="22"/>
              </w:rPr>
              <w:t>journey,</w:t>
            </w:r>
            <w:r>
              <w:rPr>
                <w:spacing w:val="-4"/>
                <w:sz w:val="22"/>
              </w:rPr>
              <w:t xml:space="preserve"> </w:t>
            </w:r>
            <w:r>
              <w:rPr>
                <w:sz w:val="22"/>
              </w:rPr>
              <w:t>and</w:t>
            </w:r>
            <w:r>
              <w:rPr>
                <w:spacing w:val="-3"/>
                <w:sz w:val="22"/>
              </w:rPr>
              <w:t xml:space="preserve"> </w:t>
            </w:r>
            <w:r>
              <w:rPr>
                <w:sz w:val="22"/>
              </w:rPr>
              <w:t>where</w:t>
            </w:r>
            <w:r>
              <w:rPr>
                <w:spacing w:val="-4"/>
                <w:sz w:val="22"/>
              </w:rPr>
              <w:t xml:space="preserve"> </w:t>
            </w:r>
            <w:r>
              <w:rPr>
                <w:sz w:val="22"/>
              </w:rPr>
              <w:t>can</w:t>
            </w:r>
            <w:r>
              <w:rPr>
                <w:spacing w:val="-3"/>
                <w:sz w:val="22"/>
              </w:rPr>
              <w:t xml:space="preserve"> </w:t>
            </w:r>
            <w:r>
              <w:rPr>
                <w:sz w:val="22"/>
              </w:rPr>
              <w:t>improvements</w:t>
            </w:r>
            <w:r>
              <w:rPr>
                <w:spacing w:val="-4"/>
                <w:sz w:val="22"/>
              </w:rPr>
              <w:t xml:space="preserve"> </w:t>
            </w:r>
            <w:r>
              <w:rPr>
                <w:sz w:val="22"/>
              </w:rPr>
              <w:t xml:space="preserve">be </w:t>
            </w:r>
            <w:r>
              <w:rPr>
                <w:spacing w:val="-2"/>
                <w:sz w:val="22"/>
              </w:rPr>
              <w:t>made?</w:t>
            </w:r>
          </w:p>
          <w:p w14:paraId="6A84F79F">
            <w:pPr>
              <w:pStyle w:val="8"/>
              <w:numPr>
                <w:ilvl w:val="0"/>
                <w:numId w:val="10"/>
              </w:numPr>
              <w:tabs>
                <w:tab w:val="left" w:pos="852"/>
              </w:tabs>
              <w:spacing w:before="0" w:after="0" w:line="240" w:lineRule="auto"/>
              <w:ind w:left="852" w:right="0" w:hanging="356"/>
              <w:jc w:val="left"/>
              <w:rPr>
                <w:sz w:val="22"/>
              </w:rPr>
            </w:pPr>
            <w:r>
              <w:rPr>
                <w:sz w:val="22"/>
              </w:rPr>
              <w:t>What</w:t>
            </w:r>
            <w:r>
              <w:rPr>
                <w:spacing w:val="-6"/>
                <w:sz w:val="22"/>
              </w:rPr>
              <w:t xml:space="preserve"> </w:t>
            </w:r>
            <w:r>
              <w:rPr>
                <w:sz w:val="22"/>
              </w:rPr>
              <w:t>strategies</w:t>
            </w:r>
            <w:r>
              <w:rPr>
                <w:spacing w:val="-4"/>
                <w:sz w:val="22"/>
              </w:rPr>
              <w:t xml:space="preserve"> </w:t>
            </w:r>
            <w:r>
              <w:rPr>
                <w:sz w:val="22"/>
              </w:rPr>
              <w:t>can</w:t>
            </w:r>
            <w:r>
              <w:rPr>
                <w:spacing w:val="-2"/>
                <w:sz w:val="22"/>
              </w:rPr>
              <w:t xml:space="preserve"> </w:t>
            </w:r>
            <w:r>
              <w:rPr>
                <w:sz w:val="22"/>
              </w:rPr>
              <w:t>British</w:t>
            </w:r>
            <w:r>
              <w:rPr>
                <w:spacing w:val="-7"/>
                <w:sz w:val="22"/>
              </w:rPr>
              <w:t xml:space="preserve"> </w:t>
            </w:r>
            <w:r>
              <w:rPr>
                <w:sz w:val="22"/>
              </w:rPr>
              <w:t>Airways</w:t>
            </w:r>
            <w:r>
              <w:rPr>
                <w:spacing w:val="-3"/>
                <w:sz w:val="22"/>
              </w:rPr>
              <w:t xml:space="preserve"> </w:t>
            </w:r>
            <w:r>
              <w:rPr>
                <w:sz w:val="22"/>
              </w:rPr>
              <w:t>use</w:t>
            </w:r>
            <w:r>
              <w:rPr>
                <w:spacing w:val="-4"/>
                <w:sz w:val="22"/>
              </w:rPr>
              <w:t xml:space="preserve"> </w:t>
            </w:r>
            <w:r>
              <w:rPr>
                <w:sz w:val="22"/>
              </w:rPr>
              <w:t>to</w:t>
            </w:r>
            <w:r>
              <w:rPr>
                <w:spacing w:val="-5"/>
                <w:sz w:val="22"/>
              </w:rPr>
              <w:t xml:space="preserve"> </w:t>
            </w:r>
            <w:r>
              <w:rPr>
                <w:sz w:val="22"/>
              </w:rPr>
              <w:t>enhance</w:t>
            </w:r>
            <w:r>
              <w:rPr>
                <w:spacing w:val="-2"/>
                <w:sz w:val="22"/>
              </w:rPr>
              <w:t xml:space="preserve"> </w:t>
            </w:r>
            <w:r>
              <w:rPr>
                <w:sz w:val="22"/>
              </w:rPr>
              <w:t>the</w:t>
            </w:r>
            <w:r>
              <w:rPr>
                <w:spacing w:val="-4"/>
                <w:sz w:val="22"/>
              </w:rPr>
              <w:t xml:space="preserve"> </w:t>
            </w:r>
            <w:r>
              <w:rPr>
                <w:sz w:val="22"/>
              </w:rPr>
              <w:t>customer</w:t>
            </w:r>
            <w:r>
              <w:rPr>
                <w:spacing w:val="-5"/>
                <w:sz w:val="22"/>
              </w:rPr>
              <w:t xml:space="preserve"> </w:t>
            </w:r>
            <w:r>
              <w:rPr>
                <w:spacing w:val="-2"/>
                <w:sz w:val="22"/>
              </w:rPr>
              <w:t>experience?</w:t>
            </w:r>
          </w:p>
        </w:tc>
      </w:tr>
      <w:tr w14:paraId="463DA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1474" w:type="dxa"/>
            <w:shd w:val="clear" w:color="auto" w:fill="FFFFCC"/>
          </w:tcPr>
          <w:p w14:paraId="00AC4A8F">
            <w:pPr>
              <w:pStyle w:val="8"/>
              <w:spacing w:before="61"/>
              <w:ind w:left="136" w:right="217"/>
              <w:rPr>
                <w:b/>
                <w:sz w:val="22"/>
              </w:rPr>
            </w:pPr>
            <w:r>
              <w:rPr>
                <w:b/>
                <w:spacing w:val="-2"/>
                <w:sz w:val="22"/>
              </w:rPr>
              <w:t>Fifth</w:t>
            </w:r>
            <w:r>
              <w:rPr>
                <w:b/>
                <w:spacing w:val="-11"/>
                <w:sz w:val="22"/>
              </w:rPr>
              <w:t xml:space="preserve"> </w:t>
            </w:r>
            <w:r>
              <w:rPr>
                <w:b/>
                <w:spacing w:val="-2"/>
                <w:sz w:val="22"/>
              </w:rPr>
              <w:t xml:space="preserve">section </w:t>
            </w:r>
            <w:r>
              <w:rPr>
                <w:b/>
                <w:sz w:val="22"/>
              </w:rPr>
              <w:t>(400</w:t>
            </w:r>
            <w:r>
              <w:rPr>
                <w:b/>
                <w:spacing w:val="-12"/>
                <w:sz w:val="22"/>
              </w:rPr>
              <w:t xml:space="preserve"> </w:t>
            </w:r>
            <w:r>
              <w:rPr>
                <w:b/>
                <w:spacing w:val="-2"/>
                <w:sz w:val="22"/>
              </w:rPr>
              <w:t>words)</w:t>
            </w:r>
          </w:p>
        </w:tc>
        <w:tc>
          <w:tcPr>
            <w:tcW w:w="8988" w:type="dxa"/>
          </w:tcPr>
          <w:p w14:paraId="03C335E0">
            <w:pPr>
              <w:pStyle w:val="8"/>
              <w:spacing w:before="56" w:line="267" w:lineRule="exact"/>
              <w:ind w:left="136"/>
              <w:rPr>
                <w:b/>
                <w:sz w:val="22"/>
              </w:rPr>
            </w:pPr>
            <w:r>
              <w:rPr>
                <w:b/>
                <w:sz w:val="22"/>
              </w:rPr>
              <w:t>Standardisation</w:t>
            </w:r>
            <w:r>
              <w:rPr>
                <w:b/>
                <w:spacing w:val="-6"/>
                <w:sz w:val="22"/>
              </w:rPr>
              <w:t xml:space="preserve"> </w:t>
            </w:r>
            <w:r>
              <w:rPr>
                <w:b/>
                <w:sz w:val="22"/>
              </w:rPr>
              <w:t>of</w:t>
            </w:r>
            <w:r>
              <w:rPr>
                <w:b/>
                <w:spacing w:val="-5"/>
                <w:sz w:val="22"/>
              </w:rPr>
              <w:t xml:space="preserve"> </w:t>
            </w:r>
            <w:r>
              <w:rPr>
                <w:b/>
                <w:sz w:val="22"/>
              </w:rPr>
              <w:t>BA’s</w:t>
            </w:r>
            <w:r>
              <w:rPr>
                <w:b/>
                <w:spacing w:val="-4"/>
                <w:sz w:val="22"/>
              </w:rPr>
              <w:t xml:space="preserve"> </w:t>
            </w:r>
            <w:r>
              <w:rPr>
                <w:b/>
                <w:spacing w:val="-2"/>
                <w:sz w:val="22"/>
              </w:rPr>
              <w:t>operation</w:t>
            </w:r>
          </w:p>
          <w:p w14:paraId="2698D395">
            <w:pPr>
              <w:pStyle w:val="8"/>
              <w:numPr>
                <w:ilvl w:val="0"/>
                <w:numId w:val="11"/>
              </w:numPr>
              <w:tabs>
                <w:tab w:val="left" w:pos="852"/>
              </w:tabs>
              <w:spacing w:before="0" w:after="0" w:line="267" w:lineRule="exact"/>
              <w:ind w:left="852" w:right="0" w:hanging="356"/>
              <w:jc w:val="left"/>
              <w:rPr>
                <w:sz w:val="22"/>
              </w:rPr>
            </w:pPr>
            <w:r>
              <w:rPr>
                <w:sz w:val="22"/>
              </w:rPr>
              <w:t>What</w:t>
            </w:r>
            <w:r>
              <w:rPr>
                <w:spacing w:val="-4"/>
                <w:sz w:val="22"/>
              </w:rPr>
              <w:t xml:space="preserve"> </w:t>
            </w:r>
            <w:r>
              <w:rPr>
                <w:sz w:val="22"/>
              </w:rPr>
              <w:t>is</w:t>
            </w:r>
            <w:r>
              <w:rPr>
                <w:spacing w:val="-4"/>
                <w:sz w:val="22"/>
              </w:rPr>
              <w:t xml:space="preserve"> </w:t>
            </w:r>
            <w:r>
              <w:rPr>
                <w:sz w:val="22"/>
              </w:rPr>
              <w:t>standardisation</w:t>
            </w:r>
            <w:r>
              <w:rPr>
                <w:spacing w:val="-4"/>
                <w:sz w:val="22"/>
              </w:rPr>
              <w:t xml:space="preserve"> </w:t>
            </w:r>
            <w:r>
              <w:rPr>
                <w:sz w:val="22"/>
              </w:rPr>
              <w:t>in</w:t>
            </w:r>
            <w:r>
              <w:rPr>
                <w:spacing w:val="-7"/>
                <w:sz w:val="22"/>
              </w:rPr>
              <w:t xml:space="preserve"> </w:t>
            </w:r>
            <w:r>
              <w:rPr>
                <w:sz w:val="22"/>
              </w:rPr>
              <w:t>operations</w:t>
            </w:r>
            <w:r>
              <w:rPr>
                <w:spacing w:val="-5"/>
                <w:sz w:val="22"/>
              </w:rPr>
              <w:t xml:space="preserve"> </w:t>
            </w:r>
            <w:r>
              <w:rPr>
                <w:spacing w:val="-2"/>
                <w:sz w:val="22"/>
              </w:rPr>
              <w:t>management?</w:t>
            </w:r>
          </w:p>
          <w:p w14:paraId="764504AA">
            <w:pPr>
              <w:pStyle w:val="8"/>
              <w:numPr>
                <w:ilvl w:val="0"/>
                <w:numId w:val="11"/>
              </w:numPr>
              <w:tabs>
                <w:tab w:val="left" w:pos="852"/>
              </w:tabs>
              <w:spacing w:before="1" w:after="0" w:line="240" w:lineRule="auto"/>
              <w:ind w:left="852" w:right="0" w:hanging="356"/>
              <w:jc w:val="left"/>
              <w:rPr>
                <w:sz w:val="22"/>
              </w:rPr>
            </w:pPr>
            <w:r>
              <w:rPr>
                <w:sz w:val="22"/>
              </w:rPr>
              <w:t>Why</w:t>
            </w:r>
            <w:r>
              <w:rPr>
                <w:spacing w:val="-5"/>
                <w:sz w:val="22"/>
              </w:rPr>
              <w:t xml:space="preserve"> </w:t>
            </w:r>
            <w:r>
              <w:rPr>
                <w:sz w:val="22"/>
              </w:rPr>
              <w:t>is</w:t>
            </w:r>
            <w:r>
              <w:rPr>
                <w:spacing w:val="-7"/>
                <w:sz w:val="22"/>
              </w:rPr>
              <w:t xml:space="preserve"> </w:t>
            </w:r>
            <w:r>
              <w:rPr>
                <w:sz w:val="22"/>
              </w:rPr>
              <w:t>standardisation</w:t>
            </w:r>
            <w:r>
              <w:rPr>
                <w:spacing w:val="-5"/>
                <w:sz w:val="22"/>
              </w:rPr>
              <w:t xml:space="preserve"> </w:t>
            </w:r>
            <w:r>
              <w:rPr>
                <w:sz w:val="22"/>
              </w:rPr>
              <w:t>important</w:t>
            </w:r>
            <w:r>
              <w:rPr>
                <w:spacing w:val="-6"/>
                <w:sz w:val="22"/>
              </w:rPr>
              <w:t xml:space="preserve"> </w:t>
            </w:r>
            <w:r>
              <w:rPr>
                <w:sz w:val="22"/>
              </w:rPr>
              <w:t>for</w:t>
            </w:r>
            <w:r>
              <w:rPr>
                <w:spacing w:val="-6"/>
                <w:sz w:val="22"/>
              </w:rPr>
              <w:t xml:space="preserve"> </w:t>
            </w:r>
            <w:r>
              <w:rPr>
                <w:sz w:val="22"/>
              </w:rPr>
              <w:t>British</w:t>
            </w:r>
            <w:r>
              <w:rPr>
                <w:spacing w:val="-4"/>
                <w:sz w:val="22"/>
              </w:rPr>
              <w:t xml:space="preserve"> </w:t>
            </w:r>
            <w:r>
              <w:rPr>
                <w:spacing w:val="-2"/>
                <w:sz w:val="22"/>
              </w:rPr>
              <w:t>Airways?</w:t>
            </w:r>
          </w:p>
          <w:p w14:paraId="07135623">
            <w:pPr>
              <w:pStyle w:val="8"/>
              <w:numPr>
                <w:ilvl w:val="0"/>
                <w:numId w:val="11"/>
              </w:numPr>
              <w:tabs>
                <w:tab w:val="left" w:pos="852"/>
                <w:tab w:val="left" w:pos="856"/>
              </w:tabs>
              <w:spacing w:before="0" w:after="0" w:line="240" w:lineRule="auto"/>
              <w:ind w:left="856" w:right="802" w:hanging="360"/>
              <w:jc w:val="left"/>
              <w:rPr>
                <w:sz w:val="22"/>
              </w:rPr>
            </w:pPr>
            <w:r>
              <w:rPr>
                <w:sz w:val="22"/>
              </w:rPr>
              <w:t>What</w:t>
            </w:r>
            <w:r>
              <w:rPr>
                <w:spacing w:val="-3"/>
                <w:sz w:val="22"/>
              </w:rPr>
              <w:t xml:space="preserve"> </w:t>
            </w:r>
            <w:r>
              <w:rPr>
                <w:sz w:val="22"/>
              </w:rPr>
              <w:t>are</w:t>
            </w:r>
            <w:r>
              <w:rPr>
                <w:spacing w:val="-5"/>
                <w:sz w:val="22"/>
              </w:rPr>
              <w:t xml:space="preserve"> </w:t>
            </w:r>
            <w:r>
              <w:rPr>
                <w:sz w:val="22"/>
              </w:rPr>
              <w:t>some</w:t>
            </w:r>
            <w:r>
              <w:rPr>
                <w:spacing w:val="-3"/>
                <w:sz w:val="22"/>
              </w:rPr>
              <w:t xml:space="preserve"> </w:t>
            </w:r>
            <w:r>
              <w:rPr>
                <w:sz w:val="22"/>
              </w:rPr>
              <w:t>examples</w:t>
            </w:r>
            <w:r>
              <w:rPr>
                <w:spacing w:val="-5"/>
                <w:sz w:val="22"/>
              </w:rPr>
              <w:t xml:space="preserve"> </w:t>
            </w:r>
            <w:r>
              <w:rPr>
                <w:sz w:val="22"/>
              </w:rPr>
              <w:t>of</w:t>
            </w:r>
            <w:r>
              <w:rPr>
                <w:spacing w:val="-2"/>
                <w:sz w:val="22"/>
              </w:rPr>
              <w:t xml:space="preserve"> </w:t>
            </w:r>
            <w:r>
              <w:rPr>
                <w:sz w:val="22"/>
              </w:rPr>
              <w:t>standardised</w:t>
            </w:r>
            <w:r>
              <w:rPr>
                <w:spacing w:val="-3"/>
                <w:sz w:val="22"/>
              </w:rPr>
              <w:t xml:space="preserve"> </w:t>
            </w:r>
            <w:r>
              <w:rPr>
                <w:sz w:val="22"/>
              </w:rPr>
              <w:t>processes</w:t>
            </w:r>
            <w:r>
              <w:rPr>
                <w:spacing w:val="-2"/>
                <w:sz w:val="22"/>
              </w:rPr>
              <w:t xml:space="preserve"> </w:t>
            </w:r>
            <w:r>
              <w:rPr>
                <w:sz w:val="22"/>
              </w:rPr>
              <w:t>at</w:t>
            </w:r>
            <w:r>
              <w:rPr>
                <w:spacing w:val="-5"/>
                <w:sz w:val="22"/>
              </w:rPr>
              <w:t xml:space="preserve"> </w:t>
            </w:r>
            <w:r>
              <w:rPr>
                <w:sz w:val="22"/>
              </w:rPr>
              <w:t>British</w:t>
            </w:r>
            <w:r>
              <w:rPr>
                <w:spacing w:val="-4"/>
                <w:sz w:val="22"/>
              </w:rPr>
              <w:t xml:space="preserve"> </w:t>
            </w:r>
            <w:r>
              <w:rPr>
                <w:sz w:val="22"/>
              </w:rPr>
              <w:t>Airways</w:t>
            </w:r>
            <w:r>
              <w:rPr>
                <w:spacing w:val="-5"/>
                <w:sz w:val="22"/>
              </w:rPr>
              <w:t xml:space="preserve"> </w:t>
            </w:r>
            <w:r>
              <w:rPr>
                <w:sz w:val="22"/>
              </w:rPr>
              <w:t>(e.g.,</w:t>
            </w:r>
            <w:r>
              <w:rPr>
                <w:spacing w:val="-3"/>
                <w:sz w:val="22"/>
              </w:rPr>
              <w:t xml:space="preserve"> </w:t>
            </w:r>
            <w:r>
              <w:rPr>
                <w:sz w:val="22"/>
              </w:rPr>
              <w:t>safety protocols, service procedures)?</w:t>
            </w:r>
          </w:p>
        </w:tc>
      </w:tr>
      <w:tr w14:paraId="67C0B7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474" w:type="dxa"/>
            <w:shd w:val="clear" w:color="auto" w:fill="FFFFCC"/>
          </w:tcPr>
          <w:p w14:paraId="5FD9C89E">
            <w:pPr>
              <w:pStyle w:val="8"/>
              <w:spacing w:before="62"/>
              <w:ind w:left="136" w:right="182"/>
              <w:rPr>
                <w:b/>
                <w:sz w:val="22"/>
              </w:rPr>
            </w:pPr>
            <w:r>
              <w:rPr>
                <w:b/>
                <w:spacing w:val="-2"/>
                <w:sz w:val="22"/>
              </w:rPr>
              <w:t>Sixth</w:t>
            </w:r>
            <w:r>
              <w:rPr>
                <w:b/>
                <w:spacing w:val="-11"/>
                <w:sz w:val="22"/>
              </w:rPr>
              <w:t xml:space="preserve"> </w:t>
            </w:r>
            <w:r>
              <w:rPr>
                <w:b/>
                <w:spacing w:val="-2"/>
                <w:sz w:val="22"/>
              </w:rPr>
              <w:t xml:space="preserve">section </w:t>
            </w:r>
            <w:r>
              <w:rPr>
                <w:b/>
                <w:sz w:val="22"/>
              </w:rPr>
              <w:t>(400</w:t>
            </w:r>
            <w:r>
              <w:rPr>
                <w:b/>
                <w:spacing w:val="-3"/>
                <w:sz w:val="22"/>
              </w:rPr>
              <w:t xml:space="preserve"> </w:t>
            </w:r>
            <w:r>
              <w:rPr>
                <w:b/>
                <w:sz w:val="22"/>
              </w:rPr>
              <w:t>words)</w:t>
            </w:r>
          </w:p>
        </w:tc>
        <w:tc>
          <w:tcPr>
            <w:tcW w:w="8988" w:type="dxa"/>
          </w:tcPr>
          <w:p w14:paraId="4728F872">
            <w:pPr>
              <w:pStyle w:val="8"/>
              <w:spacing w:before="57"/>
              <w:ind w:left="136"/>
              <w:rPr>
                <w:b/>
                <w:sz w:val="22"/>
              </w:rPr>
            </w:pPr>
            <w:r>
              <w:rPr>
                <w:b/>
                <w:sz w:val="22"/>
              </w:rPr>
              <w:t>Planning</w:t>
            </w:r>
            <w:r>
              <w:rPr>
                <w:b/>
                <w:spacing w:val="-4"/>
                <w:sz w:val="22"/>
              </w:rPr>
              <w:t xml:space="preserve"> </w:t>
            </w:r>
            <w:r>
              <w:rPr>
                <w:b/>
                <w:sz w:val="22"/>
              </w:rPr>
              <w:t>and</w:t>
            </w:r>
            <w:r>
              <w:rPr>
                <w:b/>
                <w:spacing w:val="-4"/>
                <w:sz w:val="22"/>
              </w:rPr>
              <w:t xml:space="preserve"> </w:t>
            </w:r>
            <w:r>
              <w:rPr>
                <w:b/>
                <w:sz w:val="22"/>
              </w:rPr>
              <w:t>Control</w:t>
            </w:r>
            <w:r>
              <w:rPr>
                <w:b/>
                <w:spacing w:val="-3"/>
                <w:sz w:val="22"/>
              </w:rPr>
              <w:t xml:space="preserve"> </w:t>
            </w:r>
            <w:r>
              <w:rPr>
                <w:b/>
                <w:sz w:val="22"/>
              </w:rPr>
              <w:t>in</w:t>
            </w:r>
            <w:r>
              <w:rPr>
                <w:b/>
                <w:spacing w:val="-6"/>
                <w:sz w:val="22"/>
              </w:rPr>
              <w:t xml:space="preserve"> </w:t>
            </w:r>
            <w:r>
              <w:rPr>
                <w:b/>
                <w:spacing w:val="-5"/>
                <w:sz w:val="22"/>
              </w:rPr>
              <w:t>BA</w:t>
            </w:r>
          </w:p>
          <w:p w14:paraId="2D0E17E3">
            <w:pPr>
              <w:pStyle w:val="8"/>
              <w:numPr>
                <w:ilvl w:val="0"/>
                <w:numId w:val="12"/>
              </w:numPr>
              <w:tabs>
                <w:tab w:val="left" w:pos="852"/>
              </w:tabs>
              <w:spacing w:before="0" w:after="0" w:line="240" w:lineRule="auto"/>
              <w:ind w:left="852" w:right="0" w:hanging="356"/>
              <w:jc w:val="left"/>
              <w:rPr>
                <w:sz w:val="22"/>
              </w:rPr>
            </w:pPr>
            <w:r>
              <w:rPr>
                <w:sz w:val="22"/>
              </w:rPr>
              <w:t>What</w:t>
            </w:r>
            <w:r>
              <w:rPr>
                <w:spacing w:val="-4"/>
                <w:sz w:val="22"/>
              </w:rPr>
              <w:t xml:space="preserve"> </w:t>
            </w:r>
            <w:r>
              <w:rPr>
                <w:sz w:val="22"/>
              </w:rPr>
              <w:t>is</w:t>
            </w:r>
            <w:r>
              <w:rPr>
                <w:spacing w:val="-5"/>
                <w:sz w:val="22"/>
              </w:rPr>
              <w:t xml:space="preserve"> </w:t>
            </w:r>
            <w:r>
              <w:rPr>
                <w:sz w:val="22"/>
              </w:rPr>
              <w:t>Enterprise</w:t>
            </w:r>
            <w:r>
              <w:rPr>
                <w:spacing w:val="-5"/>
                <w:sz w:val="22"/>
              </w:rPr>
              <w:t xml:space="preserve"> </w:t>
            </w:r>
            <w:r>
              <w:rPr>
                <w:sz w:val="22"/>
              </w:rPr>
              <w:t>Resource</w:t>
            </w:r>
            <w:r>
              <w:rPr>
                <w:spacing w:val="-3"/>
                <w:sz w:val="22"/>
              </w:rPr>
              <w:t xml:space="preserve"> </w:t>
            </w:r>
            <w:r>
              <w:rPr>
                <w:sz w:val="22"/>
              </w:rPr>
              <w:t>Planning</w:t>
            </w:r>
            <w:r>
              <w:rPr>
                <w:spacing w:val="-4"/>
                <w:sz w:val="22"/>
              </w:rPr>
              <w:t xml:space="preserve"> </w:t>
            </w:r>
            <w:r>
              <w:rPr>
                <w:spacing w:val="-2"/>
                <w:sz w:val="22"/>
              </w:rPr>
              <w:t>(ERP)?</w:t>
            </w:r>
          </w:p>
          <w:p w14:paraId="61288C2E">
            <w:pPr>
              <w:pStyle w:val="8"/>
              <w:numPr>
                <w:ilvl w:val="0"/>
                <w:numId w:val="12"/>
              </w:numPr>
              <w:tabs>
                <w:tab w:val="left" w:pos="852"/>
              </w:tabs>
              <w:spacing w:before="1" w:after="0" w:line="267" w:lineRule="exact"/>
              <w:ind w:left="852" w:right="0" w:hanging="356"/>
              <w:jc w:val="left"/>
              <w:rPr>
                <w:sz w:val="22"/>
              </w:rPr>
            </w:pPr>
            <w:r>
              <w:rPr>
                <w:sz w:val="22"/>
              </w:rPr>
              <w:t>How</w:t>
            </w:r>
            <w:r>
              <w:rPr>
                <w:spacing w:val="-2"/>
                <w:sz w:val="22"/>
              </w:rPr>
              <w:t xml:space="preserve"> </w:t>
            </w:r>
            <w:r>
              <w:rPr>
                <w:sz w:val="22"/>
              </w:rPr>
              <w:t>does</w:t>
            </w:r>
            <w:r>
              <w:rPr>
                <w:spacing w:val="-5"/>
                <w:sz w:val="22"/>
              </w:rPr>
              <w:t xml:space="preserve"> </w:t>
            </w:r>
            <w:r>
              <w:rPr>
                <w:sz w:val="22"/>
              </w:rPr>
              <w:t>British</w:t>
            </w:r>
            <w:r>
              <w:rPr>
                <w:spacing w:val="-4"/>
                <w:sz w:val="22"/>
              </w:rPr>
              <w:t xml:space="preserve"> </w:t>
            </w:r>
            <w:r>
              <w:rPr>
                <w:sz w:val="22"/>
              </w:rPr>
              <w:t>Airways</w:t>
            </w:r>
            <w:r>
              <w:rPr>
                <w:spacing w:val="-5"/>
                <w:sz w:val="22"/>
              </w:rPr>
              <w:t xml:space="preserve"> </w:t>
            </w:r>
            <w:r>
              <w:rPr>
                <w:sz w:val="22"/>
              </w:rPr>
              <w:t>use</w:t>
            </w:r>
            <w:r>
              <w:rPr>
                <w:spacing w:val="-3"/>
                <w:sz w:val="22"/>
              </w:rPr>
              <w:t xml:space="preserve"> </w:t>
            </w:r>
            <w:r>
              <w:rPr>
                <w:sz w:val="22"/>
              </w:rPr>
              <w:t>ERP</w:t>
            </w:r>
            <w:r>
              <w:rPr>
                <w:spacing w:val="-2"/>
                <w:sz w:val="22"/>
              </w:rPr>
              <w:t xml:space="preserve"> </w:t>
            </w:r>
            <w:r>
              <w:rPr>
                <w:sz w:val="22"/>
              </w:rPr>
              <w:t>systems</w:t>
            </w:r>
            <w:r>
              <w:rPr>
                <w:spacing w:val="-3"/>
                <w:sz w:val="22"/>
              </w:rPr>
              <w:t xml:space="preserve"> </w:t>
            </w:r>
            <w:r>
              <w:rPr>
                <w:sz w:val="22"/>
              </w:rPr>
              <w:t>to</w:t>
            </w:r>
            <w:r>
              <w:rPr>
                <w:spacing w:val="-4"/>
                <w:sz w:val="22"/>
              </w:rPr>
              <w:t xml:space="preserve"> </w:t>
            </w:r>
            <w:r>
              <w:rPr>
                <w:sz w:val="22"/>
              </w:rPr>
              <w:t>manage</w:t>
            </w:r>
            <w:r>
              <w:rPr>
                <w:spacing w:val="-4"/>
                <w:sz w:val="22"/>
              </w:rPr>
              <w:t xml:space="preserve"> </w:t>
            </w:r>
            <w:r>
              <w:rPr>
                <w:sz w:val="22"/>
              </w:rPr>
              <w:t>its</w:t>
            </w:r>
            <w:r>
              <w:rPr>
                <w:spacing w:val="1"/>
                <w:sz w:val="22"/>
              </w:rPr>
              <w:t xml:space="preserve"> </w:t>
            </w:r>
            <w:r>
              <w:rPr>
                <w:spacing w:val="-2"/>
                <w:sz w:val="22"/>
              </w:rPr>
              <w:t>operations?</w:t>
            </w:r>
          </w:p>
          <w:p w14:paraId="78FE47F6">
            <w:pPr>
              <w:pStyle w:val="8"/>
              <w:numPr>
                <w:ilvl w:val="0"/>
                <w:numId w:val="12"/>
              </w:numPr>
              <w:tabs>
                <w:tab w:val="left" w:pos="852"/>
              </w:tabs>
              <w:spacing w:before="0" w:after="0" w:line="267" w:lineRule="exact"/>
              <w:ind w:left="852" w:right="0" w:hanging="356"/>
              <w:jc w:val="left"/>
              <w:rPr>
                <w:sz w:val="22"/>
              </w:rPr>
            </w:pPr>
            <w:r>
              <w:rPr>
                <w:sz w:val="22"/>
              </w:rPr>
              <w:t>What</w:t>
            </w:r>
            <w:r>
              <w:rPr>
                <w:spacing w:val="-6"/>
                <w:sz w:val="22"/>
              </w:rPr>
              <w:t xml:space="preserve"> </w:t>
            </w:r>
            <w:r>
              <w:rPr>
                <w:sz w:val="22"/>
              </w:rPr>
              <w:t>are</w:t>
            </w:r>
            <w:r>
              <w:rPr>
                <w:spacing w:val="-5"/>
                <w:sz w:val="22"/>
              </w:rPr>
              <w:t xml:space="preserve"> </w:t>
            </w:r>
            <w:r>
              <w:rPr>
                <w:sz w:val="22"/>
              </w:rPr>
              <w:t>the</w:t>
            </w:r>
            <w:r>
              <w:rPr>
                <w:spacing w:val="-5"/>
                <w:sz w:val="22"/>
              </w:rPr>
              <w:t xml:space="preserve"> </w:t>
            </w:r>
            <w:r>
              <w:rPr>
                <w:sz w:val="22"/>
              </w:rPr>
              <w:t>benefits</w:t>
            </w:r>
            <w:r>
              <w:rPr>
                <w:spacing w:val="-6"/>
                <w:sz w:val="22"/>
              </w:rPr>
              <w:t xml:space="preserve"> </w:t>
            </w:r>
            <w:r>
              <w:rPr>
                <w:sz w:val="22"/>
              </w:rPr>
              <w:t>and</w:t>
            </w:r>
            <w:r>
              <w:rPr>
                <w:spacing w:val="-7"/>
                <w:sz w:val="22"/>
              </w:rPr>
              <w:t xml:space="preserve"> </w:t>
            </w:r>
            <w:r>
              <w:rPr>
                <w:sz w:val="22"/>
              </w:rPr>
              <w:t>challenges</w:t>
            </w:r>
            <w:r>
              <w:rPr>
                <w:spacing w:val="-5"/>
                <w:sz w:val="22"/>
              </w:rPr>
              <w:t xml:space="preserve"> </w:t>
            </w:r>
            <w:r>
              <w:rPr>
                <w:sz w:val="22"/>
              </w:rPr>
              <w:t>of</w:t>
            </w:r>
            <w:r>
              <w:rPr>
                <w:spacing w:val="-4"/>
                <w:sz w:val="22"/>
              </w:rPr>
              <w:t xml:space="preserve"> </w:t>
            </w:r>
            <w:r>
              <w:rPr>
                <w:sz w:val="22"/>
              </w:rPr>
              <w:t>implementing</w:t>
            </w:r>
            <w:r>
              <w:rPr>
                <w:spacing w:val="-4"/>
                <w:sz w:val="22"/>
              </w:rPr>
              <w:t xml:space="preserve"> </w:t>
            </w:r>
            <w:r>
              <w:rPr>
                <w:sz w:val="22"/>
              </w:rPr>
              <w:t>ERP</w:t>
            </w:r>
            <w:r>
              <w:rPr>
                <w:spacing w:val="-5"/>
                <w:sz w:val="22"/>
              </w:rPr>
              <w:t xml:space="preserve"> </w:t>
            </w:r>
            <w:r>
              <w:rPr>
                <w:sz w:val="22"/>
              </w:rPr>
              <w:t>at</w:t>
            </w:r>
            <w:r>
              <w:rPr>
                <w:spacing w:val="-3"/>
                <w:sz w:val="22"/>
              </w:rPr>
              <w:t xml:space="preserve"> </w:t>
            </w:r>
            <w:r>
              <w:rPr>
                <w:sz w:val="22"/>
              </w:rPr>
              <w:t>British</w:t>
            </w:r>
            <w:r>
              <w:rPr>
                <w:spacing w:val="-3"/>
                <w:sz w:val="22"/>
              </w:rPr>
              <w:t xml:space="preserve"> </w:t>
            </w:r>
            <w:r>
              <w:rPr>
                <w:spacing w:val="-2"/>
                <w:sz w:val="22"/>
              </w:rPr>
              <w:t>Airways?</w:t>
            </w:r>
          </w:p>
        </w:tc>
      </w:tr>
      <w:tr w14:paraId="1D5389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7" w:hRule="atLeast"/>
        </w:trPr>
        <w:tc>
          <w:tcPr>
            <w:tcW w:w="1474" w:type="dxa"/>
            <w:shd w:val="clear" w:color="auto" w:fill="FFFFCC"/>
          </w:tcPr>
          <w:p w14:paraId="239DD9AD">
            <w:pPr>
              <w:pStyle w:val="8"/>
              <w:spacing w:before="64"/>
              <w:ind w:left="136" w:right="255"/>
              <w:rPr>
                <w:b/>
                <w:sz w:val="22"/>
              </w:rPr>
            </w:pPr>
            <w:r>
              <w:rPr>
                <w:b/>
                <w:spacing w:val="-2"/>
                <w:sz w:val="22"/>
              </w:rPr>
              <w:t>Seventh section</w:t>
            </w:r>
            <w:r>
              <w:rPr>
                <w:b/>
                <w:spacing w:val="40"/>
                <w:sz w:val="22"/>
              </w:rPr>
              <w:t xml:space="preserve"> </w:t>
            </w:r>
            <w:r>
              <w:rPr>
                <w:b/>
                <w:spacing w:val="-2"/>
                <w:sz w:val="22"/>
              </w:rPr>
              <w:t>(400</w:t>
            </w:r>
            <w:r>
              <w:rPr>
                <w:b/>
                <w:spacing w:val="-11"/>
                <w:sz w:val="22"/>
              </w:rPr>
              <w:t xml:space="preserve"> </w:t>
            </w:r>
            <w:r>
              <w:rPr>
                <w:b/>
                <w:spacing w:val="-2"/>
                <w:sz w:val="22"/>
              </w:rPr>
              <w:t>words)</w:t>
            </w:r>
          </w:p>
        </w:tc>
        <w:tc>
          <w:tcPr>
            <w:tcW w:w="8988" w:type="dxa"/>
          </w:tcPr>
          <w:p w14:paraId="05CF708B">
            <w:pPr>
              <w:pStyle w:val="8"/>
              <w:spacing w:before="56"/>
              <w:ind w:left="136"/>
              <w:rPr>
                <w:b/>
                <w:sz w:val="22"/>
              </w:rPr>
            </w:pPr>
            <w:r>
              <w:rPr>
                <w:b/>
                <w:sz w:val="22"/>
              </w:rPr>
              <w:t>Quality</w:t>
            </w:r>
            <w:r>
              <w:rPr>
                <w:b/>
                <w:spacing w:val="-7"/>
                <w:sz w:val="22"/>
              </w:rPr>
              <w:t xml:space="preserve"> </w:t>
            </w:r>
            <w:r>
              <w:rPr>
                <w:b/>
                <w:sz w:val="22"/>
              </w:rPr>
              <w:t>Management</w:t>
            </w:r>
            <w:r>
              <w:rPr>
                <w:b/>
                <w:spacing w:val="-3"/>
                <w:sz w:val="22"/>
              </w:rPr>
              <w:t xml:space="preserve"> </w:t>
            </w:r>
            <w:r>
              <w:rPr>
                <w:b/>
                <w:sz w:val="22"/>
              </w:rPr>
              <w:t>at</w:t>
            </w:r>
            <w:r>
              <w:rPr>
                <w:b/>
                <w:spacing w:val="-6"/>
                <w:sz w:val="22"/>
              </w:rPr>
              <w:t xml:space="preserve"> </w:t>
            </w:r>
            <w:r>
              <w:rPr>
                <w:b/>
                <w:spacing w:val="-5"/>
                <w:sz w:val="22"/>
              </w:rPr>
              <w:t>BA</w:t>
            </w:r>
          </w:p>
          <w:p w14:paraId="49CD646A">
            <w:pPr>
              <w:pStyle w:val="8"/>
              <w:numPr>
                <w:ilvl w:val="0"/>
                <w:numId w:val="13"/>
              </w:numPr>
              <w:tabs>
                <w:tab w:val="left" w:pos="852"/>
              </w:tabs>
              <w:spacing w:before="1" w:after="0" w:line="240" w:lineRule="auto"/>
              <w:ind w:left="852" w:right="0" w:hanging="356"/>
              <w:jc w:val="left"/>
              <w:rPr>
                <w:sz w:val="22"/>
              </w:rPr>
            </w:pPr>
            <w:r>
              <w:rPr>
                <w:sz w:val="22"/>
              </w:rPr>
              <w:t>What</w:t>
            </w:r>
            <w:r>
              <w:rPr>
                <w:spacing w:val="-4"/>
                <w:sz w:val="22"/>
              </w:rPr>
              <w:t xml:space="preserve"> </w:t>
            </w:r>
            <w:r>
              <w:rPr>
                <w:sz w:val="22"/>
              </w:rPr>
              <w:t>is</w:t>
            </w:r>
            <w:r>
              <w:rPr>
                <w:spacing w:val="-5"/>
                <w:sz w:val="22"/>
              </w:rPr>
              <w:t xml:space="preserve"> </w:t>
            </w:r>
            <w:r>
              <w:rPr>
                <w:sz w:val="22"/>
              </w:rPr>
              <w:t>Total</w:t>
            </w:r>
            <w:r>
              <w:rPr>
                <w:spacing w:val="-3"/>
                <w:sz w:val="22"/>
              </w:rPr>
              <w:t xml:space="preserve"> </w:t>
            </w:r>
            <w:r>
              <w:rPr>
                <w:sz w:val="22"/>
              </w:rPr>
              <w:t>Quality</w:t>
            </w:r>
            <w:r>
              <w:rPr>
                <w:spacing w:val="-5"/>
                <w:sz w:val="22"/>
              </w:rPr>
              <w:t xml:space="preserve"> </w:t>
            </w:r>
            <w:r>
              <w:rPr>
                <w:sz w:val="22"/>
              </w:rPr>
              <w:t>Management</w:t>
            </w:r>
            <w:r>
              <w:rPr>
                <w:spacing w:val="-3"/>
                <w:sz w:val="22"/>
              </w:rPr>
              <w:t xml:space="preserve"> </w:t>
            </w:r>
            <w:r>
              <w:rPr>
                <w:spacing w:val="-2"/>
                <w:sz w:val="22"/>
              </w:rPr>
              <w:t>(TQM)?</w:t>
            </w:r>
          </w:p>
          <w:p w14:paraId="434A1ADA">
            <w:pPr>
              <w:pStyle w:val="8"/>
              <w:numPr>
                <w:ilvl w:val="0"/>
                <w:numId w:val="13"/>
              </w:numPr>
              <w:tabs>
                <w:tab w:val="left" w:pos="852"/>
              </w:tabs>
              <w:spacing w:before="0" w:after="0" w:line="240" w:lineRule="auto"/>
              <w:ind w:left="852" w:right="0" w:hanging="356"/>
              <w:jc w:val="left"/>
              <w:rPr>
                <w:sz w:val="22"/>
              </w:rPr>
            </w:pPr>
            <w:r>
              <w:rPr>
                <w:sz w:val="22"/>
              </w:rPr>
              <w:t>What</w:t>
            </w:r>
            <w:r>
              <w:rPr>
                <w:spacing w:val="-2"/>
                <w:sz w:val="22"/>
              </w:rPr>
              <w:t xml:space="preserve"> </w:t>
            </w:r>
            <w:r>
              <w:rPr>
                <w:sz w:val="22"/>
              </w:rPr>
              <w:t>are</w:t>
            </w:r>
            <w:r>
              <w:rPr>
                <w:spacing w:val="-3"/>
                <w:sz w:val="22"/>
              </w:rPr>
              <w:t xml:space="preserve"> </w:t>
            </w:r>
            <w:r>
              <w:rPr>
                <w:sz w:val="22"/>
              </w:rPr>
              <w:t>the</w:t>
            </w:r>
            <w:r>
              <w:rPr>
                <w:spacing w:val="-4"/>
                <w:sz w:val="22"/>
              </w:rPr>
              <w:t xml:space="preserve"> </w:t>
            </w:r>
            <w:r>
              <w:rPr>
                <w:sz w:val="22"/>
              </w:rPr>
              <w:t>principles</w:t>
            </w:r>
            <w:r>
              <w:rPr>
                <w:spacing w:val="-3"/>
                <w:sz w:val="22"/>
              </w:rPr>
              <w:t xml:space="preserve"> </w:t>
            </w:r>
            <w:r>
              <w:rPr>
                <w:sz w:val="22"/>
              </w:rPr>
              <w:t>of</w:t>
            </w:r>
            <w:r>
              <w:rPr>
                <w:spacing w:val="-3"/>
                <w:sz w:val="22"/>
              </w:rPr>
              <w:t xml:space="preserve"> </w:t>
            </w:r>
            <w:r>
              <w:rPr>
                <w:spacing w:val="-4"/>
                <w:sz w:val="22"/>
              </w:rPr>
              <w:t>TQM?</w:t>
            </w:r>
          </w:p>
          <w:p w14:paraId="06FFD28E">
            <w:pPr>
              <w:pStyle w:val="8"/>
              <w:numPr>
                <w:ilvl w:val="0"/>
                <w:numId w:val="13"/>
              </w:numPr>
              <w:tabs>
                <w:tab w:val="left" w:pos="852"/>
              </w:tabs>
              <w:spacing w:before="0" w:after="0" w:line="240" w:lineRule="auto"/>
              <w:ind w:left="852" w:right="0" w:hanging="356"/>
              <w:jc w:val="left"/>
              <w:rPr>
                <w:sz w:val="22"/>
              </w:rPr>
            </w:pPr>
            <w:r>
              <w:rPr>
                <w:sz w:val="22"/>
              </w:rPr>
              <w:t>How</w:t>
            </w:r>
            <w:r>
              <w:rPr>
                <w:spacing w:val="-6"/>
                <w:sz w:val="22"/>
              </w:rPr>
              <w:t xml:space="preserve"> </w:t>
            </w:r>
            <w:r>
              <w:rPr>
                <w:sz w:val="22"/>
              </w:rPr>
              <w:t>can</w:t>
            </w:r>
            <w:r>
              <w:rPr>
                <w:spacing w:val="-4"/>
                <w:sz w:val="22"/>
              </w:rPr>
              <w:t xml:space="preserve"> </w:t>
            </w:r>
            <w:r>
              <w:rPr>
                <w:sz w:val="22"/>
              </w:rPr>
              <w:t>British</w:t>
            </w:r>
            <w:r>
              <w:rPr>
                <w:spacing w:val="-5"/>
                <w:sz w:val="22"/>
              </w:rPr>
              <w:t xml:space="preserve"> </w:t>
            </w:r>
            <w:r>
              <w:rPr>
                <w:sz w:val="22"/>
              </w:rPr>
              <w:t>Airways</w:t>
            </w:r>
            <w:r>
              <w:rPr>
                <w:spacing w:val="-1"/>
                <w:sz w:val="22"/>
              </w:rPr>
              <w:t xml:space="preserve"> </w:t>
            </w:r>
            <w:r>
              <w:rPr>
                <w:sz w:val="22"/>
              </w:rPr>
              <w:t>implement</w:t>
            </w:r>
            <w:r>
              <w:rPr>
                <w:spacing w:val="-6"/>
                <w:sz w:val="22"/>
              </w:rPr>
              <w:t xml:space="preserve"> </w:t>
            </w:r>
            <w:r>
              <w:rPr>
                <w:sz w:val="22"/>
              </w:rPr>
              <w:t>TQM</w:t>
            </w:r>
            <w:r>
              <w:rPr>
                <w:spacing w:val="-6"/>
                <w:sz w:val="22"/>
              </w:rPr>
              <w:t xml:space="preserve"> </w:t>
            </w:r>
            <w:r>
              <w:rPr>
                <w:sz w:val="22"/>
              </w:rPr>
              <w:t>to</w:t>
            </w:r>
            <w:r>
              <w:rPr>
                <w:spacing w:val="-4"/>
                <w:sz w:val="22"/>
              </w:rPr>
              <w:t xml:space="preserve"> </w:t>
            </w:r>
            <w:r>
              <w:rPr>
                <w:sz w:val="22"/>
              </w:rPr>
              <w:t>enhance</w:t>
            </w:r>
            <w:r>
              <w:rPr>
                <w:spacing w:val="-5"/>
                <w:sz w:val="22"/>
              </w:rPr>
              <w:t xml:space="preserve"> </w:t>
            </w:r>
            <w:r>
              <w:rPr>
                <w:spacing w:val="-2"/>
                <w:sz w:val="22"/>
              </w:rPr>
              <w:t>quality?</w:t>
            </w:r>
          </w:p>
        </w:tc>
      </w:tr>
      <w:tr w14:paraId="24479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9" w:hRule="atLeast"/>
        </w:trPr>
        <w:tc>
          <w:tcPr>
            <w:tcW w:w="1474" w:type="dxa"/>
            <w:shd w:val="clear" w:color="auto" w:fill="FFFFCC"/>
          </w:tcPr>
          <w:p w14:paraId="4E6D6968">
            <w:pPr>
              <w:pStyle w:val="8"/>
              <w:spacing w:before="64"/>
              <w:ind w:left="136" w:right="60"/>
              <w:rPr>
                <w:b/>
                <w:sz w:val="22"/>
              </w:rPr>
            </w:pPr>
            <w:r>
              <w:rPr>
                <w:b/>
                <w:spacing w:val="-2"/>
                <w:sz w:val="22"/>
              </w:rPr>
              <w:t>Eighth</w:t>
            </w:r>
            <w:r>
              <w:rPr>
                <w:b/>
                <w:spacing w:val="-11"/>
                <w:sz w:val="22"/>
              </w:rPr>
              <w:t xml:space="preserve"> </w:t>
            </w:r>
            <w:r>
              <w:rPr>
                <w:b/>
                <w:spacing w:val="-2"/>
                <w:sz w:val="22"/>
              </w:rPr>
              <w:t xml:space="preserve">section </w:t>
            </w:r>
            <w:r>
              <w:rPr>
                <w:b/>
                <w:sz w:val="22"/>
              </w:rPr>
              <w:t>(400</w:t>
            </w:r>
            <w:r>
              <w:rPr>
                <w:b/>
                <w:spacing w:val="-3"/>
                <w:sz w:val="22"/>
              </w:rPr>
              <w:t xml:space="preserve"> </w:t>
            </w:r>
            <w:r>
              <w:rPr>
                <w:b/>
                <w:sz w:val="22"/>
              </w:rPr>
              <w:t>words)</w:t>
            </w:r>
          </w:p>
        </w:tc>
        <w:tc>
          <w:tcPr>
            <w:tcW w:w="8988" w:type="dxa"/>
          </w:tcPr>
          <w:p w14:paraId="79502C9A">
            <w:pPr>
              <w:pStyle w:val="8"/>
              <w:spacing w:before="56"/>
              <w:ind w:left="136"/>
              <w:rPr>
                <w:b/>
                <w:sz w:val="22"/>
              </w:rPr>
            </w:pPr>
            <w:r>
              <w:rPr>
                <w:b/>
                <w:sz w:val="22"/>
              </w:rPr>
              <w:t>Responsible</w:t>
            </w:r>
            <w:r>
              <w:rPr>
                <w:b/>
                <w:spacing w:val="-5"/>
                <w:sz w:val="22"/>
              </w:rPr>
              <w:t xml:space="preserve"> </w:t>
            </w:r>
            <w:r>
              <w:rPr>
                <w:b/>
                <w:spacing w:val="-2"/>
                <w:sz w:val="22"/>
              </w:rPr>
              <w:t>Operations</w:t>
            </w:r>
          </w:p>
          <w:p w14:paraId="1D23170E">
            <w:pPr>
              <w:pStyle w:val="8"/>
              <w:numPr>
                <w:ilvl w:val="0"/>
                <w:numId w:val="14"/>
              </w:numPr>
              <w:tabs>
                <w:tab w:val="left" w:pos="852"/>
              </w:tabs>
              <w:spacing w:before="1" w:after="0" w:line="240" w:lineRule="auto"/>
              <w:ind w:left="852" w:right="0" w:hanging="356"/>
              <w:jc w:val="left"/>
              <w:rPr>
                <w:sz w:val="22"/>
              </w:rPr>
            </w:pPr>
            <w:r>
              <w:rPr>
                <w:sz w:val="22"/>
              </w:rPr>
              <w:t>What</w:t>
            </w:r>
            <w:r>
              <w:rPr>
                <w:spacing w:val="-4"/>
                <w:sz w:val="22"/>
              </w:rPr>
              <w:t xml:space="preserve"> </w:t>
            </w:r>
            <w:r>
              <w:rPr>
                <w:sz w:val="22"/>
              </w:rPr>
              <w:t>is</w:t>
            </w:r>
            <w:r>
              <w:rPr>
                <w:spacing w:val="-3"/>
                <w:sz w:val="22"/>
              </w:rPr>
              <w:t xml:space="preserve"> </w:t>
            </w:r>
            <w:r>
              <w:rPr>
                <w:sz w:val="22"/>
              </w:rPr>
              <w:t>sustainability</w:t>
            </w:r>
            <w:r>
              <w:rPr>
                <w:spacing w:val="-3"/>
                <w:sz w:val="22"/>
              </w:rPr>
              <w:t xml:space="preserve"> </w:t>
            </w:r>
            <w:r>
              <w:rPr>
                <w:sz w:val="22"/>
              </w:rPr>
              <w:t>in</w:t>
            </w:r>
            <w:r>
              <w:rPr>
                <w:spacing w:val="-8"/>
                <w:sz w:val="22"/>
              </w:rPr>
              <w:t xml:space="preserve"> </w:t>
            </w:r>
            <w:r>
              <w:rPr>
                <w:sz w:val="22"/>
              </w:rPr>
              <w:t>the</w:t>
            </w:r>
            <w:r>
              <w:rPr>
                <w:spacing w:val="-3"/>
                <w:sz w:val="22"/>
              </w:rPr>
              <w:t xml:space="preserve"> </w:t>
            </w:r>
            <w:r>
              <w:rPr>
                <w:sz w:val="22"/>
              </w:rPr>
              <w:t>context</w:t>
            </w:r>
            <w:r>
              <w:rPr>
                <w:spacing w:val="-5"/>
                <w:sz w:val="22"/>
              </w:rPr>
              <w:t xml:space="preserve"> </w:t>
            </w:r>
            <w:r>
              <w:rPr>
                <w:sz w:val="22"/>
              </w:rPr>
              <w:t>of</w:t>
            </w:r>
            <w:r>
              <w:rPr>
                <w:spacing w:val="-5"/>
                <w:sz w:val="22"/>
              </w:rPr>
              <w:t xml:space="preserve"> </w:t>
            </w:r>
            <w:r>
              <w:rPr>
                <w:sz w:val="22"/>
              </w:rPr>
              <w:t>operations</w:t>
            </w:r>
            <w:r>
              <w:rPr>
                <w:spacing w:val="-5"/>
                <w:sz w:val="22"/>
              </w:rPr>
              <w:t xml:space="preserve"> </w:t>
            </w:r>
            <w:r>
              <w:rPr>
                <w:spacing w:val="-2"/>
                <w:sz w:val="22"/>
              </w:rPr>
              <w:t>management?</w:t>
            </w:r>
          </w:p>
          <w:p w14:paraId="1A07FA34">
            <w:pPr>
              <w:pStyle w:val="8"/>
              <w:numPr>
                <w:ilvl w:val="0"/>
                <w:numId w:val="14"/>
              </w:numPr>
              <w:tabs>
                <w:tab w:val="left" w:pos="852"/>
                <w:tab w:val="left" w:pos="856"/>
              </w:tabs>
              <w:spacing w:before="0" w:after="0" w:line="240" w:lineRule="auto"/>
              <w:ind w:left="856" w:right="388" w:hanging="360"/>
              <w:jc w:val="left"/>
              <w:rPr>
                <w:sz w:val="22"/>
              </w:rPr>
            </w:pPr>
            <w:r>
              <w:rPr>
                <w:sz w:val="22"/>
              </w:rPr>
              <w:t>What</w:t>
            </w:r>
            <w:r>
              <w:rPr>
                <w:spacing w:val="-3"/>
                <w:sz w:val="22"/>
              </w:rPr>
              <w:t xml:space="preserve"> </w:t>
            </w:r>
            <w:r>
              <w:rPr>
                <w:sz w:val="22"/>
              </w:rPr>
              <w:t>sustainability</w:t>
            </w:r>
            <w:r>
              <w:rPr>
                <w:spacing w:val="-3"/>
                <w:sz w:val="22"/>
              </w:rPr>
              <w:t xml:space="preserve"> </w:t>
            </w:r>
            <w:r>
              <w:rPr>
                <w:sz w:val="22"/>
              </w:rPr>
              <w:t>initiatives</w:t>
            </w:r>
            <w:r>
              <w:rPr>
                <w:spacing w:val="-2"/>
                <w:sz w:val="22"/>
              </w:rPr>
              <w:t xml:space="preserve"> </w:t>
            </w:r>
            <w:r>
              <w:rPr>
                <w:sz w:val="22"/>
              </w:rPr>
              <w:t>does</w:t>
            </w:r>
            <w:r>
              <w:rPr>
                <w:spacing w:val="-2"/>
                <w:sz w:val="22"/>
              </w:rPr>
              <w:t xml:space="preserve"> </w:t>
            </w:r>
            <w:r>
              <w:rPr>
                <w:sz w:val="22"/>
              </w:rPr>
              <w:t>British</w:t>
            </w:r>
            <w:r>
              <w:rPr>
                <w:spacing w:val="-3"/>
                <w:sz w:val="22"/>
              </w:rPr>
              <w:t xml:space="preserve"> </w:t>
            </w:r>
            <w:r>
              <w:rPr>
                <w:sz w:val="22"/>
              </w:rPr>
              <w:t>Airways</w:t>
            </w:r>
            <w:r>
              <w:rPr>
                <w:spacing w:val="-3"/>
                <w:sz w:val="22"/>
              </w:rPr>
              <w:t xml:space="preserve"> </w:t>
            </w:r>
            <w:r>
              <w:rPr>
                <w:sz w:val="22"/>
              </w:rPr>
              <w:t>currently</w:t>
            </w:r>
            <w:r>
              <w:rPr>
                <w:spacing w:val="-3"/>
                <w:sz w:val="22"/>
              </w:rPr>
              <w:t xml:space="preserve"> </w:t>
            </w:r>
            <w:r>
              <w:rPr>
                <w:sz w:val="22"/>
              </w:rPr>
              <w:t>have</w:t>
            </w:r>
            <w:r>
              <w:rPr>
                <w:spacing w:val="-3"/>
                <w:sz w:val="22"/>
              </w:rPr>
              <w:t xml:space="preserve"> </w:t>
            </w:r>
            <w:r>
              <w:rPr>
                <w:sz w:val="22"/>
              </w:rPr>
              <w:t>in</w:t>
            </w:r>
            <w:r>
              <w:rPr>
                <w:spacing w:val="-7"/>
                <w:sz w:val="22"/>
              </w:rPr>
              <w:t xml:space="preserve"> </w:t>
            </w:r>
            <w:r>
              <w:rPr>
                <w:sz w:val="22"/>
              </w:rPr>
              <w:t>place</w:t>
            </w:r>
            <w:r>
              <w:rPr>
                <w:spacing w:val="-5"/>
                <w:sz w:val="22"/>
              </w:rPr>
              <w:t xml:space="preserve"> </w:t>
            </w:r>
            <w:r>
              <w:rPr>
                <w:sz w:val="22"/>
              </w:rPr>
              <w:t>(e.g.,</w:t>
            </w:r>
            <w:r>
              <w:rPr>
                <w:spacing w:val="-3"/>
                <w:sz w:val="22"/>
              </w:rPr>
              <w:t xml:space="preserve"> </w:t>
            </w:r>
            <w:r>
              <w:rPr>
                <w:sz w:val="22"/>
              </w:rPr>
              <w:t>carbon offset programs, fuel-efficient aircraft)?</w:t>
            </w:r>
          </w:p>
          <w:p w14:paraId="7B5501AA">
            <w:pPr>
              <w:pStyle w:val="8"/>
              <w:numPr>
                <w:ilvl w:val="0"/>
                <w:numId w:val="14"/>
              </w:numPr>
              <w:tabs>
                <w:tab w:val="left" w:pos="852"/>
              </w:tabs>
              <w:spacing w:before="1" w:after="0" w:line="240" w:lineRule="auto"/>
              <w:ind w:left="852" w:right="0" w:hanging="356"/>
              <w:jc w:val="left"/>
              <w:rPr>
                <w:sz w:val="22"/>
              </w:rPr>
            </w:pPr>
            <w:r>
              <w:rPr>
                <w:sz w:val="22"/>
              </w:rPr>
              <w:t>What</w:t>
            </w:r>
            <w:r>
              <w:rPr>
                <w:spacing w:val="-7"/>
                <w:sz w:val="22"/>
              </w:rPr>
              <w:t xml:space="preserve"> </w:t>
            </w:r>
            <w:r>
              <w:rPr>
                <w:sz w:val="22"/>
              </w:rPr>
              <w:t>additional</w:t>
            </w:r>
            <w:r>
              <w:rPr>
                <w:spacing w:val="-5"/>
                <w:sz w:val="22"/>
              </w:rPr>
              <w:t xml:space="preserve"> </w:t>
            </w:r>
            <w:r>
              <w:rPr>
                <w:sz w:val="22"/>
              </w:rPr>
              <w:t>strategies</w:t>
            </w:r>
            <w:r>
              <w:rPr>
                <w:spacing w:val="-9"/>
                <w:sz w:val="22"/>
              </w:rPr>
              <w:t xml:space="preserve"> </w:t>
            </w:r>
            <w:r>
              <w:rPr>
                <w:sz w:val="22"/>
              </w:rPr>
              <w:t>could</w:t>
            </w:r>
            <w:r>
              <w:rPr>
                <w:spacing w:val="-6"/>
                <w:sz w:val="22"/>
              </w:rPr>
              <w:t xml:space="preserve"> </w:t>
            </w:r>
            <w:r>
              <w:rPr>
                <w:sz w:val="22"/>
              </w:rPr>
              <w:t>British</w:t>
            </w:r>
            <w:r>
              <w:rPr>
                <w:spacing w:val="-6"/>
                <w:sz w:val="22"/>
              </w:rPr>
              <w:t xml:space="preserve"> </w:t>
            </w:r>
            <w:r>
              <w:rPr>
                <w:sz w:val="22"/>
              </w:rPr>
              <w:t>Airways</w:t>
            </w:r>
            <w:r>
              <w:rPr>
                <w:spacing w:val="-5"/>
                <w:sz w:val="22"/>
              </w:rPr>
              <w:t xml:space="preserve"> </w:t>
            </w:r>
            <w:r>
              <w:rPr>
                <w:sz w:val="22"/>
              </w:rPr>
              <w:t>adopt</w:t>
            </w:r>
            <w:r>
              <w:rPr>
                <w:spacing w:val="-6"/>
                <w:sz w:val="22"/>
              </w:rPr>
              <w:t xml:space="preserve"> </w:t>
            </w:r>
            <w:r>
              <w:rPr>
                <w:sz w:val="22"/>
              </w:rPr>
              <w:t>to</w:t>
            </w:r>
            <w:r>
              <w:rPr>
                <w:spacing w:val="-4"/>
                <w:sz w:val="22"/>
              </w:rPr>
              <w:t xml:space="preserve"> </w:t>
            </w:r>
            <w:r>
              <w:rPr>
                <w:sz w:val="22"/>
              </w:rPr>
              <w:t>improve</w:t>
            </w:r>
            <w:r>
              <w:rPr>
                <w:spacing w:val="-4"/>
                <w:sz w:val="22"/>
              </w:rPr>
              <w:t xml:space="preserve"> </w:t>
            </w:r>
            <w:r>
              <w:rPr>
                <w:spacing w:val="-2"/>
                <w:sz w:val="22"/>
              </w:rPr>
              <w:t>sustainability?</w:t>
            </w:r>
          </w:p>
        </w:tc>
      </w:tr>
      <w:tr w14:paraId="41E18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93" w:hRule="atLeast"/>
        </w:trPr>
        <w:tc>
          <w:tcPr>
            <w:tcW w:w="1474" w:type="dxa"/>
            <w:shd w:val="clear" w:color="auto" w:fill="FFFFCC"/>
          </w:tcPr>
          <w:p w14:paraId="78616DC0">
            <w:pPr>
              <w:pStyle w:val="8"/>
              <w:spacing w:before="61"/>
              <w:ind w:left="136" w:right="251"/>
              <w:rPr>
                <w:b/>
                <w:sz w:val="22"/>
              </w:rPr>
            </w:pPr>
            <w:r>
              <w:rPr>
                <w:b/>
                <w:spacing w:val="-2"/>
                <w:sz w:val="22"/>
              </w:rPr>
              <w:t>Conclusion (300</w:t>
            </w:r>
            <w:r>
              <w:rPr>
                <w:b/>
                <w:spacing w:val="-11"/>
                <w:sz w:val="22"/>
              </w:rPr>
              <w:t xml:space="preserve"> </w:t>
            </w:r>
            <w:r>
              <w:rPr>
                <w:b/>
                <w:spacing w:val="-2"/>
                <w:sz w:val="22"/>
              </w:rPr>
              <w:t>words)</w:t>
            </w:r>
          </w:p>
        </w:tc>
        <w:tc>
          <w:tcPr>
            <w:tcW w:w="8988" w:type="dxa"/>
          </w:tcPr>
          <w:p w14:paraId="4BB9DFCE">
            <w:pPr>
              <w:pStyle w:val="8"/>
              <w:spacing w:before="54"/>
              <w:ind w:left="136"/>
              <w:rPr>
                <w:b/>
                <w:sz w:val="22"/>
              </w:rPr>
            </w:pPr>
            <w:r>
              <w:rPr>
                <w:b/>
                <w:spacing w:val="-2"/>
                <w:sz w:val="22"/>
              </w:rPr>
              <w:t>Conclusion</w:t>
            </w:r>
          </w:p>
          <w:p w14:paraId="207F53EC">
            <w:pPr>
              <w:pStyle w:val="8"/>
              <w:numPr>
                <w:ilvl w:val="0"/>
                <w:numId w:val="15"/>
              </w:numPr>
              <w:tabs>
                <w:tab w:val="left" w:pos="852"/>
              </w:tabs>
              <w:spacing w:before="0" w:after="0" w:line="240" w:lineRule="auto"/>
              <w:ind w:left="852" w:right="0" w:hanging="356"/>
              <w:jc w:val="left"/>
              <w:rPr>
                <w:sz w:val="22"/>
              </w:rPr>
            </w:pPr>
            <w:r>
              <w:rPr>
                <w:sz w:val="22"/>
              </w:rPr>
              <w:t>Summarise</w:t>
            </w:r>
            <w:r>
              <w:rPr>
                <w:spacing w:val="-5"/>
                <w:sz w:val="22"/>
              </w:rPr>
              <w:t xml:space="preserve"> </w:t>
            </w:r>
            <w:r>
              <w:rPr>
                <w:sz w:val="22"/>
              </w:rPr>
              <w:t>the</w:t>
            </w:r>
            <w:r>
              <w:rPr>
                <w:spacing w:val="-7"/>
                <w:sz w:val="22"/>
              </w:rPr>
              <w:t xml:space="preserve"> </w:t>
            </w:r>
            <w:r>
              <w:rPr>
                <w:sz w:val="22"/>
              </w:rPr>
              <w:t>main</w:t>
            </w:r>
            <w:r>
              <w:rPr>
                <w:spacing w:val="-7"/>
                <w:sz w:val="22"/>
              </w:rPr>
              <w:t xml:space="preserve"> </w:t>
            </w:r>
            <w:r>
              <w:rPr>
                <w:sz w:val="22"/>
              </w:rPr>
              <w:t>points</w:t>
            </w:r>
            <w:r>
              <w:rPr>
                <w:spacing w:val="-7"/>
                <w:sz w:val="22"/>
              </w:rPr>
              <w:t xml:space="preserve"> </w:t>
            </w:r>
            <w:r>
              <w:rPr>
                <w:sz w:val="22"/>
              </w:rPr>
              <w:t>discussed</w:t>
            </w:r>
            <w:r>
              <w:rPr>
                <w:spacing w:val="-5"/>
                <w:sz w:val="22"/>
              </w:rPr>
              <w:t xml:space="preserve"> </w:t>
            </w:r>
            <w:r>
              <w:rPr>
                <w:sz w:val="22"/>
              </w:rPr>
              <w:t>in</w:t>
            </w:r>
            <w:r>
              <w:rPr>
                <w:spacing w:val="-6"/>
                <w:sz w:val="22"/>
              </w:rPr>
              <w:t xml:space="preserve"> </w:t>
            </w:r>
            <w:r>
              <w:rPr>
                <w:sz w:val="22"/>
              </w:rPr>
              <w:t>the</w:t>
            </w:r>
            <w:r>
              <w:rPr>
                <w:spacing w:val="-4"/>
                <w:sz w:val="22"/>
              </w:rPr>
              <w:t xml:space="preserve"> </w:t>
            </w:r>
            <w:r>
              <w:rPr>
                <w:spacing w:val="-2"/>
                <w:sz w:val="22"/>
              </w:rPr>
              <w:t>report.</w:t>
            </w:r>
          </w:p>
          <w:p w14:paraId="049E00A0">
            <w:pPr>
              <w:pStyle w:val="8"/>
              <w:numPr>
                <w:ilvl w:val="0"/>
                <w:numId w:val="15"/>
              </w:numPr>
              <w:tabs>
                <w:tab w:val="left" w:pos="852"/>
                <w:tab w:val="left" w:pos="856"/>
              </w:tabs>
              <w:spacing w:before="1" w:after="0" w:line="240" w:lineRule="auto"/>
              <w:ind w:left="856" w:right="728" w:hanging="360"/>
              <w:jc w:val="left"/>
              <w:rPr>
                <w:sz w:val="22"/>
              </w:rPr>
            </w:pPr>
            <w:r>
              <w:rPr>
                <w:sz w:val="22"/>
              </w:rPr>
              <w:t>Provide recommendations for British Airways, reiterating the arguments for the importance</w:t>
            </w:r>
            <w:r>
              <w:rPr>
                <w:spacing w:val="-5"/>
                <w:sz w:val="22"/>
              </w:rPr>
              <w:t xml:space="preserve"> </w:t>
            </w:r>
            <w:r>
              <w:rPr>
                <w:sz w:val="22"/>
              </w:rPr>
              <w:t>of</w:t>
            </w:r>
            <w:r>
              <w:rPr>
                <w:spacing w:val="-4"/>
                <w:sz w:val="22"/>
              </w:rPr>
              <w:t xml:space="preserve"> </w:t>
            </w:r>
            <w:r>
              <w:rPr>
                <w:sz w:val="22"/>
              </w:rPr>
              <w:t>agile</w:t>
            </w:r>
            <w:r>
              <w:rPr>
                <w:spacing w:val="-5"/>
                <w:sz w:val="22"/>
              </w:rPr>
              <w:t xml:space="preserve"> </w:t>
            </w:r>
            <w:r>
              <w:rPr>
                <w:sz w:val="22"/>
              </w:rPr>
              <w:t>operations</w:t>
            </w:r>
            <w:r>
              <w:rPr>
                <w:spacing w:val="-5"/>
                <w:sz w:val="22"/>
              </w:rPr>
              <w:t xml:space="preserve"> </w:t>
            </w:r>
            <w:r>
              <w:rPr>
                <w:sz w:val="22"/>
              </w:rPr>
              <w:t>management</w:t>
            </w:r>
            <w:r>
              <w:rPr>
                <w:spacing w:val="-5"/>
                <w:sz w:val="22"/>
              </w:rPr>
              <w:t xml:space="preserve"> </w:t>
            </w:r>
            <w:r>
              <w:rPr>
                <w:sz w:val="22"/>
              </w:rPr>
              <w:t>for</w:t>
            </w:r>
            <w:r>
              <w:rPr>
                <w:spacing w:val="-5"/>
                <w:sz w:val="22"/>
              </w:rPr>
              <w:t xml:space="preserve"> </w:t>
            </w:r>
            <w:r>
              <w:rPr>
                <w:sz w:val="22"/>
              </w:rPr>
              <w:t>organisational</w:t>
            </w:r>
            <w:r>
              <w:rPr>
                <w:spacing w:val="-4"/>
                <w:sz w:val="22"/>
              </w:rPr>
              <w:t xml:space="preserve"> </w:t>
            </w:r>
            <w:r>
              <w:rPr>
                <w:sz w:val="22"/>
              </w:rPr>
              <w:t>performance</w:t>
            </w:r>
            <w:r>
              <w:rPr>
                <w:spacing w:val="-4"/>
                <w:sz w:val="22"/>
              </w:rPr>
              <w:t xml:space="preserve"> </w:t>
            </w:r>
            <w:r>
              <w:rPr>
                <w:sz w:val="22"/>
              </w:rPr>
              <w:t>in</w:t>
            </w:r>
            <w:r>
              <w:rPr>
                <w:spacing w:val="-5"/>
                <w:sz w:val="22"/>
              </w:rPr>
              <w:t xml:space="preserve"> </w:t>
            </w:r>
            <w:r>
              <w:rPr>
                <w:sz w:val="22"/>
              </w:rPr>
              <w:t>the 21st century.</w:t>
            </w:r>
          </w:p>
          <w:p w14:paraId="1776D11F">
            <w:pPr>
              <w:pStyle w:val="8"/>
              <w:numPr>
                <w:ilvl w:val="0"/>
                <w:numId w:val="15"/>
              </w:numPr>
              <w:tabs>
                <w:tab w:val="left" w:pos="852"/>
                <w:tab w:val="left" w:pos="856"/>
              </w:tabs>
              <w:spacing w:before="0" w:after="0" w:line="240" w:lineRule="auto"/>
              <w:ind w:left="856" w:right="639" w:hanging="360"/>
              <w:jc w:val="left"/>
              <w:rPr>
                <w:sz w:val="22"/>
              </w:rPr>
            </w:pPr>
            <w:r>
              <w:rPr>
                <w:sz w:val="22"/>
              </w:rPr>
              <w:t>Include</w:t>
            </w:r>
            <w:r>
              <w:rPr>
                <w:spacing w:val="-3"/>
                <w:sz w:val="22"/>
              </w:rPr>
              <w:t xml:space="preserve"> </w:t>
            </w:r>
            <w:r>
              <w:rPr>
                <w:sz w:val="22"/>
              </w:rPr>
              <w:t>your</w:t>
            </w:r>
            <w:r>
              <w:rPr>
                <w:spacing w:val="-6"/>
                <w:sz w:val="22"/>
              </w:rPr>
              <w:t xml:space="preserve"> </w:t>
            </w:r>
            <w:r>
              <w:rPr>
                <w:sz w:val="22"/>
              </w:rPr>
              <w:t>own</w:t>
            </w:r>
            <w:r>
              <w:rPr>
                <w:spacing w:val="-3"/>
                <w:sz w:val="22"/>
              </w:rPr>
              <w:t xml:space="preserve"> </w:t>
            </w:r>
            <w:r>
              <w:rPr>
                <w:sz w:val="22"/>
              </w:rPr>
              <w:t>opinion</w:t>
            </w:r>
            <w:r>
              <w:rPr>
                <w:spacing w:val="-4"/>
                <w:sz w:val="22"/>
              </w:rPr>
              <w:t xml:space="preserve"> </w:t>
            </w:r>
            <w:r>
              <w:rPr>
                <w:sz w:val="22"/>
              </w:rPr>
              <w:t>about</w:t>
            </w:r>
            <w:r>
              <w:rPr>
                <w:spacing w:val="-3"/>
                <w:sz w:val="22"/>
              </w:rPr>
              <w:t xml:space="preserve"> </w:t>
            </w:r>
            <w:r>
              <w:rPr>
                <w:sz w:val="22"/>
              </w:rPr>
              <w:t>the</w:t>
            </w:r>
            <w:r>
              <w:rPr>
                <w:spacing w:val="-5"/>
                <w:sz w:val="22"/>
              </w:rPr>
              <w:t xml:space="preserve"> </w:t>
            </w:r>
            <w:r>
              <w:rPr>
                <w:sz w:val="22"/>
              </w:rPr>
              <w:t>concepts,</w:t>
            </w:r>
            <w:r>
              <w:rPr>
                <w:spacing w:val="-5"/>
                <w:sz w:val="22"/>
              </w:rPr>
              <w:t xml:space="preserve"> </w:t>
            </w:r>
            <w:r>
              <w:rPr>
                <w:sz w:val="22"/>
              </w:rPr>
              <w:t>models,</w:t>
            </w:r>
            <w:r>
              <w:rPr>
                <w:spacing w:val="-6"/>
                <w:sz w:val="22"/>
              </w:rPr>
              <w:t xml:space="preserve"> </w:t>
            </w:r>
            <w:r>
              <w:rPr>
                <w:sz w:val="22"/>
              </w:rPr>
              <w:t>practices,</w:t>
            </w:r>
            <w:r>
              <w:rPr>
                <w:spacing w:val="-3"/>
                <w:sz w:val="22"/>
              </w:rPr>
              <w:t xml:space="preserve"> </w:t>
            </w:r>
            <w:r>
              <w:rPr>
                <w:sz w:val="22"/>
              </w:rPr>
              <w:t>and</w:t>
            </w:r>
            <w:r>
              <w:rPr>
                <w:spacing w:val="-7"/>
                <w:sz w:val="22"/>
              </w:rPr>
              <w:t xml:space="preserve"> </w:t>
            </w:r>
            <w:r>
              <w:rPr>
                <w:sz w:val="22"/>
              </w:rPr>
              <w:t>organisational examples covered in the report.</w:t>
            </w:r>
          </w:p>
        </w:tc>
      </w:tr>
      <w:tr w14:paraId="2BA327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7" w:hRule="atLeast"/>
        </w:trPr>
        <w:tc>
          <w:tcPr>
            <w:tcW w:w="1474" w:type="dxa"/>
            <w:shd w:val="clear" w:color="auto" w:fill="FFFFCC"/>
          </w:tcPr>
          <w:p w14:paraId="4ED08894">
            <w:pPr>
              <w:pStyle w:val="8"/>
              <w:spacing w:before="61"/>
              <w:ind w:left="136"/>
              <w:rPr>
                <w:b/>
                <w:sz w:val="22"/>
              </w:rPr>
            </w:pPr>
            <w:r>
              <w:rPr>
                <w:b/>
                <w:spacing w:val="-2"/>
                <w:sz w:val="22"/>
              </w:rPr>
              <w:t>References</w:t>
            </w:r>
          </w:p>
        </w:tc>
        <w:tc>
          <w:tcPr>
            <w:tcW w:w="8988" w:type="dxa"/>
          </w:tcPr>
          <w:p w14:paraId="661FCEF9">
            <w:pPr>
              <w:pStyle w:val="8"/>
              <w:numPr>
                <w:ilvl w:val="0"/>
                <w:numId w:val="16"/>
              </w:numPr>
              <w:tabs>
                <w:tab w:val="left" w:pos="852"/>
                <w:tab w:val="left" w:pos="856"/>
              </w:tabs>
              <w:spacing w:before="54" w:after="0" w:line="240" w:lineRule="auto"/>
              <w:ind w:left="856" w:right="534" w:hanging="360"/>
              <w:jc w:val="left"/>
              <w:rPr>
                <w:sz w:val="22"/>
              </w:rPr>
            </w:pPr>
            <w:r>
              <w:rPr>
                <w:sz w:val="22"/>
              </w:rPr>
              <w:t>List all the sources you have used using Harvard convention. That includes every website</w:t>
            </w:r>
            <w:r>
              <w:rPr>
                <w:spacing w:val="-5"/>
                <w:sz w:val="22"/>
              </w:rPr>
              <w:t xml:space="preserve"> </w:t>
            </w:r>
            <w:r>
              <w:rPr>
                <w:sz w:val="22"/>
              </w:rPr>
              <w:t>you</w:t>
            </w:r>
            <w:r>
              <w:rPr>
                <w:spacing w:val="-6"/>
                <w:sz w:val="22"/>
              </w:rPr>
              <w:t xml:space="preserve"> </w:t>
            </w:r>
            <w:r>
              <w:rPr>
                <w:sz w:val="22"/>
              </w:rPr>
              <w:t>visited,</w:t>
            </w:r>
            <w:r>
              <w:rPr>
                <w:spacing w:val="-6"/>
                <w:sz w:val="22"/>
              </w:rPr>
              <w:t xml:space="preserve"> </w:t>
            </w:r>
            <w:r>
              <w:rPr>
                <w:sz w:val="22"/>
              </w:rPr>
              <w:t>journal/articles,</w:t>
            </w:r>
            <w:r>
              <w:rPr>
                <w:spacing w:val="-2"/>
                <w:sz w:val="22"/>
              </w:rPr>
              <w:t xml:space="preserve"> </w:t>
            </w:r>
            <w:r>
              <w:rPr>
                <w:sz w:val="22"/>
              </w:rPr>
              <w:t>textbooks</w:t>
            </w:r>
            <w:r>
              <w:rPr>
                <w:spacing w:val="-3"/>
                <w:sz w:val="22"/>
              </w:rPr>
              <w:t xml:space="preserve"> </w:t>
            </w:r>
            <w:r>
              <w:rPr>
                <w:sz w:val="22"/>
              </w:rPr>
              <w:t>and</w:t>
            </w:r>
            <w:r>
              <w:rPr>
                <w:spacing w:val="-6"/>
                <w:sz w:val="22"/>
              </w:rPr>
              <w:t xml:space="preserve"> </w:t>
            </w:r>
            <w:r>
              <w:rPr>
                <w:sz w:val="22"/>
              </w:rPr>
              <w:t>other</w:t>
            </w:r>
            <w:r>
              <w:rPr>
                <w:spacing w:val="-3"/>
                <w:sz w:val="22"/>
              </w:rPr>
              <w:t xml:space="preserve"> </w:t>
            </w:r>
            <w:r>
              <w:rPr>
                <w:sz w:val="22"/>
              </w:rPr>
              <w:t>resources</w:t>
            </w:r>
            <w:r>
              <w:rPr>
                <w:spacing w:val="-5"/>
                <w:sz w:val="22"/>
              </w:rPr>
              <w:t xml:space="preserve"> </w:t>
            </w:r>
            <w:r>
              <w:rPr>
                <w:sz w:val="22"/>
              </w:rPr>
              <w:t>you</w:t>
            </w:r>
            <w:r>
              <w:rPr>
                <w:spacing w:val="-4"/>
                <w:sz w:val="22"/>
              </w:rPr>
              <w:t xml:space="preserve"> </w:t>
            </w:r>
            <w:r>
              <w:rPr>
                <w:sz w:val="22"/>
              </w:rPr>
              <w:t>have</w:t>
            </w:r>
            <w:r>
              <w:rPr>
                <w:spacing w:val="-3"/>
                <w:sz w:val="22"/>
              </w:rPr>
              <w:t xml:space="preserve"> </w:t>
            </w:r>
            <w:r>
              <w:rPr>
                <w:sz w:val="22"/>
              </w:rPr>
              <w:t>used.</w:t>
            </w:r>
            <w:r>
              <w:rPr>
                <w:spacing w:val="-3"/>
                <w:sz w:val="22"/>
              </w:rPr>
              <w:t xml:space="preserve"> </w:t>
            </w:r>
            <w:r>
              <w:rPr>
                <w:sz w:val="22"/>
              </w:rPr>
              <w:t>If you have not used the information but just read it, do not include that in the list.</w:t>
            </w:r>
          </w:p>
          <w:p w14:paraId="6117205B">
            <w:pPr>
              <w:pStyle w:val="8"/>
              <w:numPr>
                <w:ilvl w:val="0"/>
                <w:numId w:val="16"/>
              </w:numPr>
              <w:tabs>
                <w:tab w:val="left" w:pos="852"/>
                <w:tab w:val="left" w:pos="856"/>
              </w:tabs>
              <w:spacing w:before="1" w:after="0" w:line="240" w:lineRule="auto"/>
              <w:ind w:left="856" w:right="1171" w:hanging="360"/>
              <w:jc w:val="left"/>
              <w:rPr>
                <w:sz w:val="22"/>
              </w:rPr>
            </w:pPr>
            <w:r>
              <w:rPr>
                <w:sz w:val="22"/>
              </w:rPr>
              <w:t>Your</w:t>
            </w:r>
            <w:r>
              <w:rPr>
                <w:spacing w:val="-1"/>
                <w:sz w:val="22"/>
              </w:rPr>
              <w:t xml:space="preserve"> </w:t>
            </w:r>
            <w:r>
              <w:rPr>
                <w:sz w:val="22"/>
              </w:rPr>
              <w:t>list</w:t>
            </w:r>
            <w:r>
              <w:rPr>
                <w:spacing w:val="-4"/>
                <w:sz w:val="22"/>
              </w:rPr>
              <w:t xml:space="preserve"> </w:t>
            </w:r>
            <w:r>
              <w:rPr>
                <w:sz w:val="22"/>
              </w:rPr>
              <w:t>should</w:t>
            </w:r>
            <w:r>
              <w:rPr>
                <w:spacing w:val="-5"/>
                <w:sz w:val="22"/>
              </w:rPr>
              <w:t xml:space="preserve"> </w:t>
            </w:r>
            <w:r>
              <w:rPr>
                <w:sz w:val="22"/>
              </w:rPr>
              <w:t>contain</w:t>
            </w:r>
            <w:r>
              <w:rPr>
                <w:spacing w:val="-4"/>
                <w:sz w:val="22"/>
              </w:rPr>
              <w:t xml:space="preserve"> </w:t>
            </w:r>
            <w:r>
              <w:rPr>
                <w:sz w:val="22"/>
              </w:rPr>
              <w:t>at</w:t>
            </w:r>
            <w:r>
              <w:rPr>
                <w:spacing w:val="-1"/>
                <w:sz w:val="22"/>
              </w:rPr>
              <w:t xml:space="preserve"> </w:t>
            </w:r>
            <w:r>
              <w:rPr>
                <w:sz w:val="22"/>
              </w:rPr>
              <w:t>least</w:t>
            </w:r>
            <w:r>
              <w:rPr>
                <w:spacing w:val="-3"/>
                <w:sz w:val="22"/>
              </w:rPr>
              <w:t xml:space="preserve"> </w:t>
            </w:r>
            <w:r>
              <w:rPr>
                <w:sz w:val="22"/>
              </w:rPr>
              <w:t>20</w:t>
            </w:r>
            <w:r>
              <w:rPr>
                <w:spacing w:val="-3"/>
                <w:sz w:val="22"/>
              </w:rPr>
              <w:t xml:space="preserve"> </w:t>
            </w:r>
            <w:r>
              <w:rPr>
                <w:sz w:val="22"/>
              </w:rPr>
              <w:t>pieces</w:t>
            </w:r>
            <w:r>
              <w:rPr>
                <w:spacing w:val="-3"/>
                <w:sz w:val="22"/>
              </w:rPr>
              <w:t xml:space="preserve"> </w:t>
            </w:r>
            <w:r>
              <w:rPr>
                <w:sz w:val="22"/>
              </w:rPr>
              <w:t>of</w:t>
            </w:r>
            <w:r>
              <w:rPr>
                <w:spacing w:val="-4"/>
                <w:sz w:val="22"/>
              </w:rPr>
              <w:t xml:space="preserve"> </w:t>
            </w:r>
            <w:r>
              <w:rPr>
                <w:sz w:val="22"/>
              </w:rPr>
              <w:t>research.</w:t>
            </w:r>
            <w:r>
              <w:rPr>
                <w:spacing w:val="-4"/>
                <w:sz w:val="22"/>
              </w:rPr>
              <w:t xml:space="preserve"> </w:t>
            </w:r>
            <w:r>
              <w:rPr>
                <w:sz w:val="22"/>
              </w:rPr>
              <w:t>All</w:t>
            </w:r>
            <w:r>
              <w:rPr>
                <w:spacing w:val="-1"/>
                <w:sz w:val="22"/>
              </w:rPr>
              <w:t xml:space="preserve"> </w:t>
            </w:r>
            <w:r>
              <w:rPr>
                <w:sz w:val="22"/>
              </w:rPr>
              <w:t>resources</w:t>
            </w:r>
            <w:r>
              <w:rPr>
                <w:spacing w:val="-3"/>
                <w:sz w:val="22"/>
              </w:rPr>
              <w:t xml:space="preserve"> </w:t>
            </w:r>
            <w:r>
              <w:rPr>
                <w:sz w:val="22"/>
              </w:rPr>
              <w:t>count</w:t>
            </w:r>
            <w:r>
              <w:rPr>
                <w:spacing w:val="-3"/>
                <w:sz w:val="22"/>
              </w:rPr>
              <w:t xml:space="preserve"> </w:t>
            </w:r>
            <w:r>
              <w:rPr>
                <w:sz w:val="22"/>
              </w:rPr>
              <w:t>as</w:t>
            </w:r>
            <w:r>
              <w:rPr>
                <w:spacing w:val="-1"/>
                <w:sz w:val="22"/>
              </w:rPr>
              <w:t xml:space="preserve"> </w:t>
            </w:r>
            <w:r>
              <w:rPr>
                <w:sz w:val="22"/>
              </w:rPr>
              <w:t>a separate piece of research.</w:t>
            </w:r>
          </w:p>
        </w:tc>
      </w:tr>
      <w:tr w14:paraId="47E54C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2" w:hRule="atLeast"/>
        </w:trPr>
        <w:tc>
          <w:tcPr>
            <w:tcW w:w="1474" w:type="dxa"/>
            <w:shd w:val="clear" w:color="auto" w:fill="FFFFCC"/>
          </w:tcPr>
          <w:p w14:paraId="3B6C103F">
            <w:pPr>
              <w:pStyle w:val="8"/>
              <w:spacing w:before="61"/>
              <w:ind w:left="136"/>
              <w:rPr>
                <w:b/>
                <w:sz w:val="22"/>
              </w:rPr>
            </w:pPr>
            <w:r>
              <w:rPr>
                <w:b/>
                <w:spacing w:val="-4"/>
                <w:sz w:val="22"/>
              </w:rPr>
              <w:t xml:space="preserve">Submission </w:t>
            </w:r>
            <w:r>
              <w:rPr>
                <w:b/>
                <w:spacing w:val="-2"/>
                <w:sz w:val="22"/>
              </w:rPr>
              <w:t>format</w:t>
            </w:r>
          </w:p>
        </w:tc>
        <w:tc>
          <w:tcPr>
            <w:tcW w:w="8988" w:type="dxa"/>
          </w:tcPr>
          <w:p w14:paraId="4CC44A43">
            <w:pPr>
              <w:pStyle w:val="8"/>
              <w:numPr>
                <w:ilvl w:val="0"/>
                <w:numId w:val="17"/>
              </w:numPr>
              <w:tabs>
                <w:tab w:val="left" w:pos="852"/>
                <w:tab w:val="left" w:pos="856"/>
              </w:tabs>
              <w:spacing w:before="59" w:after="0" w:line="237" w:lineRule="auto"/>
              <w:ind w:left="856" w:right="905" w:hanging="360"/>
              <w:jc w:val="left"/>
              <w:rPr>
                <w:sz w:val="22"/>
              </w:rPr>
            </w:pPr>
            <w:r>
              <w:rPr>
                <w:sz w:val="22"/>
              </w:rPr>
              <w:t>You</w:t>
            </w:r>
            <w:r>
              <w:rPr>
                <w:spacing w:val="-5"/>
                <w:sz w:val="22"/>
              </w:rPr>
              <w:t xml:space="preserve"> </w:t>
            </w:r>
            <w:r>
              <w:rPr>
                <w:sz w:val="22"/>
              </w:rPr>
              <w:t>must</w:t>
            </w:r>
            <w:r>
              <w:rPr>
                <w:spacing w:val="-4"/>
                <w:sz w:val="22"/>
              </w:rPr>
              <w:t xml:space="preserve"> </w:t>
            </w:r>
            <w:r>
              <w:rPr>
                <w:sz w:val="22"/>
              </w:rPr>
              <w:t>submit</w:t>
            </w:r>
            <w:r>
              <w:rPr>
                <w:spacing w:val="-5"/>
                <w:sz w:val="22"/>
              </w:rPr>
              <w:t xml:space="preserve"> </w:t>
            </w:r>
            <w:r>
              <w:rPr>
                <w:sz w:val="22"/>
              </w:rPr>
              <w:t>a</w:t>
            </w:r>
            <w:r>
              <w:rPr>
                <w:spacing w:val="-4"/>
                <w:sz w:val="22"/>
              </w:rPr>
              <w:t xml:space="preserve"> </w:t>
            </w:r>
            <w:r>
              <w:rPr>
                <w:sz w:val="22"/>
              </w:rPr>
              <w:t>Microsoft</w:t>
            </w:r>
            <w:r>
              <w:rPr>
                <w:spacing w:val="-2"/>
                <w:sz w:val="22"/>
              </w:rPr>
              <w:t xml:space="preserve"> </w:t>
            </w:r>
            <w:r>
              <w:rPr>
                <w:sz w:val="22"/>
              </w:rPr>
              <w:t>WORD</w:t>
            </w:r>
            <w:r>
              <w:rPr>
                <w:spacing w:val="-1"/>
                <w:sz w:val="22"/>
              </w:rPr>
              <w:t xml:space="preserve"> </w:t>
            </w:r>
            <w:r>
              <w:rPr>
                <w:sz w:val="22"/>
              </w:rPr>
              <w:t>document</w:t>
            </w:r>
            <w:r>
              <w:rPr>
                <w:spacing w:val="-1"/>
                <w:sz w:val="22"/>
              </w:rPr>
              <w:t xml:space="preserve"> </w:t>
            </w:r>
            <w:r>
              <w:rPr>
                <w:sz w:val="22"/>
              </w:rPr>
              <w:t>(.docx).</w:t>
            </w:r>
            <w:r>
              <w:rPr>
                <w:spacing w:val="-2"/>
                <w:sz w:val="22"/>
              </w:rPr>
              <w:t xml:space="preserve"> </w:t>
            </w:r>
            <w:r>
              <w:rPr>
                <w:sz w:val="22"/>
              </w:rPr>
              <w:t>Other</w:t>
            </w:r>
            <w:r>
              <w:rPr>
                <w:spacing w:val="-2"/>
                <w:sz w:val="22"/>
              </w:rPr>
              <w:t xml:space="preserve"> </w:t>
            </w:r>
            <w:r>
              <w:rPr>
                <w:sz w:val="22"/>
              </w:rPr>
              <w:t>formats</w:t>
            </w:r>
            <w:r>
              <w:rPr>
                <w:spacing w:val="-4"/>
                <w:sz w:val="22"/>
              </w:rPr>
              <w:t xml:space="preserve"> </w:t>
            </w:r>
            <w:r>
              <w:rPr>
                <w:sz w:val="22"/>
              </w:rPr>
              <w:t>will</w:t>
            </w:r>
            <w:r>
              <w:rPr>
                <w:spacing w:val="-2"/>
                <w:sz w:val="22"/>
              </w:rPr>
              <w:t xml:space="preserve"> </w:t>
            </w:r>
            <w:r>
              <w:rPr>
                <w:sz w:val="22"/>
              </w:rPr>
              <w:t>not</w:t>
            </w:r>
            <w:r>
              <w:rPr>
                <w:spacing w:val="-2"/>
                <w:sz w:val="22"/>
              </w:rPr>
              <w:t xml:space="preserve"> </w:t>
            </w:r>
            <w:r>
              <w:rPr>
                <w:sz w:val="22"/>
              </w:rPr>
              <w:t xml:space="preserve">be </w:t>
            </w:r>
            <w:r>
              <w:rPr>
                <w:spacing w:val="-2"/>
                <w:sz w:val="22"/>
              </w:rPr>
              <w:t>accepted.</w:t>
            </w:r>
          </w:p>
          <w:p w14:paraId="52E14456">
            <w:pPr>
              <w:pStyle w:val="8"/>
              <w:numPr>
                <w:ilvl w:val="0"/>
                <w:numId w:val="17"/>
              </w:numPr>
              <w:tabs>
                <w:tab w:val="left" w:pos="852"/>
                <w:tab w:val="left" w:pos="856"/>
              </w:tabs>
              <w:spacing w:before="1" w:after="0" w:line="240" w:lineRule="auto"/>
              <w:ind w:left="856" w:right="595" w:hanging="360"/>
              <w:jc w:val="left"/>
              <w:rPr>
                <w:sz w:val="22"/>
              </w:rPr>
            </w:pPr>
            <w:r>
              <w:rPr>
                <w:sz w:val="22"/>
              </w:rPr>
              <w:t>There</w:t>
            </w:r>
            <w:r>
              <w:rPr>
                <w:spacing w:val="-2"/>
                <w:sz w:val="22"/>
              </w:rPr>
              <w:t xml:space="preserve"> </w:t>
            </w:r>
            <w:r>
              <w:rPr>
                <w:sz w:val="22"/>
              </w:rPr>
              <w:t>is</w:t>
            </w:r>
            <w:r>
              <w:rPr>
                <w:spacing w:val="-4"/>
                <w:sz w:val="22"/>
              </w:rPr>
              <w:t xml:space="preserve"> </w:t>
            </w:r>
            <w:r>
              <w:rPr>
                <w:sz w:val="22"/>
              </w:rPr>
              <w:t>a</w:t>
            </w:r>
            <w:r>
              <w:rPr>
                <w:spacing w:val="-2"/>
                <w:sz w:val="22"/>
              </w:rPr>
              <w:t xml:space="preserve"> </w:t>
            </w:r>
            <w:r>
              <w:rPr>
                <w:sz w:val="22"/>
              </w:rPr>
              <w:t>Turnitin</w:t>
            </w:r>
            <w:r>
              <w:rPr>
                <w:spacing w:val="-4"/>
                <w:sz w:val="22"/>
              </w:rPr>
              <w:t xml:space="preserve"> </w:t>
            </w:r>
            <w:r>
              <w:rPr>
                <w:sz w:val="22"/>
              </w:rPr>
              <w:t>Practice</w:t>
            </w:r>
            <w:r>
              <w:rPr>
                <w:spacing w:val="-5"/>
                <w:sz w:val="22"/>
              </w:rPr>
              <w:t xml:space="preserve"> </w:t>
            </w:r>
            <w:r>
              <w:rPr>
                <w:sz w:val="22"/>
              </w:rPr>
              <w:t>Link</w:t>
            </w:r>
            <w:r>
              <w:rPr>
                <w:spacing w:val="-2"/>
                <w:sz w:val="22"/>
              </w:rPr>
              <w:t xml:space="preserve"> </w:t>
            </w:r>
            <w:r>
              <w:rPr>
                <w:sz w:val="22"/>
              </w:rPr>
              <w:t>in</w:t>
            </w:r>
            <w:r>
              <w:rPr>
                <w:spacing w:val="-4"/>
                <w:sz w:val="22"/>
              </w:rPr>
              <w:t xml:space="preserve"> </w:t>
            </w:r>
            <w:r>
              <w:rPr>
                <w:sz w:val="22"/>
              </w:rPr>
              <w:t>the</w:t>
            </w:r>
            <w:r>
              <w:rPr>
                <w:spacing w:val="-4"/>
                <w:sz w:val="22"/>
              </w:rPr>
              <w:t xml:space="preserve"> </w:t>
            </w:r>
            <w:r>
              <w:rPr>
                <w:sz w:val="22"/>
              </w:rPr>
              <w:t>Formative</w:t>
            </w:r>
            <w:r>
              <w:rPr>
                <w:spacing w:val="-4"/>
                <w:sz w:val="22"/>
              </w:rPr>
              <w:t xml:space="preserve"> </w:t>
            </w:r>
            <w:r>
              <w:rPr>
                <w:sz w:val="22"/>
              </w:rPr>
              <w:t>Activities</w:t>
            </w:r>
            <w:r>
              <w:rPr>
                <w:spacing w:val="-1"/>
                <w:sz w:val="22"/>
              </w:rPr>
              <w:t xml:space="preserve"> </w:t>
            </w:r>
            <w:r>
              <w:rPr>
                <w:sz w:val="22"/>
              </w:rPr>
              <w:t>Section</w:t>
            </w:r>
            <w:r>
              <w:rPr>
                <w:spacing w:val="-5"/>
                <w:sz w:val="22"/>
              </w:rPr>
              <w:t xml:space="preserve"> </w:t>
            </w:r>
            <w:r>
              <w:rPr>
                <w:sz w:val="22"/>
              </w:rPr>
              <w:t>on</w:t>
            </w:r>
            <w:r>
              <w:rPr>
                <w:spacing w:val="-4"/>
                <w:sz w:val="22"/>
              </w:rPr>
              <w:t xml:space="preserve"> </w:t>
            </w:r>
            <w:r>
              <w:rPr>
                <w:sz w:val="22"/>
              </w:rPr>
              <w:t>Moodle</w:t>
            </w:r>
            <w:r>
              <w:rPr>
                <w:spacing w:val="-4"/>
                <w:sz w:val="22"/>
              </w:rPr>
              <w:t xml:space="preserve"> </w:t>
            </w:r>
            <w:r>
              <w:rPr>
                <w:sz w:val="22"/>
              </w:rPr>
              <w:t>where you can upload your assignment to check for similarity.</w:t>
            </w:r>
          </w:p>
          <w:p w14:paraId="016B934F">
            <w:pPr>
              <w:pStyle w:val="8"/>
              <w:numPr>
                <w:ilvl w:val="0"/>
                <w:numId w:val="17"/>
              </w:numPr>
              <w:tabs>
                <w:tab w:val="left" w:pos="852"/>
              </w:tabs>
              <w:spacing w:before="0" w:after="0" w:line="240" w:lineRule="auto"/>
              <w:ind w:left="852" w:right="0" w:hanging="356"/>
              <w:jc w:val="left"/>
              <w:rPr>
                <w:sz w:val="22"/>
              </w:rPr>
            </w:pPr>
            <w:r>
              <w:rPr>
                <w:sz w:val="22"/>
              </w:rPr>
              <w:t>You</w:t>
            </w:r>
            <w:r>
              <w:rPr>
                <w:spacing w:val="-5"/>
                <w:sz w:val="22"/>
              </w:rPr>
              <w:t xml:space="preserve"> </w:t>
            </w:r>
            <w:r>
              <w:rPr>
                <w:sz w:val="22"/>
              </w:rPr>
              <w:t>can</w:t>
            </w:r>
            <w:r>
              <w:rPr>
                <w:spacing w:val="-7"/>
                <w:sz w:val="22"/>
              </w:rPr>
              <w:t xml:space="preserve"> </w:t>
            </w:r>
            <w:r>
              <w:rPr>
                <w:sz w:val="22"/>
              </w:rPr>
              <w:t>over-write</w:t>
            </w:r>
            <w:r>
              <w:rPr>
                <w:spacing w:val="-5"/>
                <w:sz w:val="22"/>
              </w:rPr>
              <w:t xml:space="preserve"> </w:t>
            </w:r>
            <w:r>
              <w:rPr>
                <w:sz w:val="22"/>
              </w:rPr>
              <w:t>your</w:t>
            </w:r>
            <w:r>
              <w:rPr>
                <w:spacing w:val="-4"/>
                <w:sz w:val="22"/>
              </w:rPr>
              <w:t xml:space="preserve"> </w:t>
            </w:r>
            <w:r>
              <w:rPr>
                <w:sz w:val="22"/>
              </w:rPr>
              <w:t>submission</w:t>
            </w:r>
            <w:r>
              <w:rPr>
                <w:spacing w:val="-6"/>
                <w:sz w:val="22"/>
              </w:rPr>
              <w:t xml:space="preserve"> </w:t>
            </w:r>
            <w:r>
              <w:rPr>
                <w:sz w:val="22"/>
              </w:rPr>
              <w:t>3</w:t>
            </w:r>
            <w:r>
              <w:rPr>
                <w:spacing w:val="-4"/>
                <w:sz w:val="22"/>
              </w:rPr>
              <w:t xml:space="preserve"> </w:t>
            </w:r>
            <w:r>
              <w:rPr>
                <w:sz w:val="22"/>
              </w:rPr>
              <w:t>times</w:t>
            </w:r>
            <w:r>
              <w:rPr>
                <w:spacing w:val="-3"/>
                <w:sz w:val="22"/>
              </w:rPr>
              <w:t xml:space="preserve"> </w:t>
            </w:r>
            <w:r>
              <w:rPr>
                <w:sz w:val="22"/>
              </w:rPr>
              <w:t>before</w:t>
            </w:r>
            <w:r>
              <w:rPr>
                <w:spacing w:val="-3"/>
                <w:sz w:val="22"/>
              </w:rPr>
              <w:t xml:space="preserve"> </w:t>
            </w:r>
            <w:r>
              <w:rPr>
                <w:sz w:val="22"/>
              </w:rPr>
              <w:t>the</w:t>
            </w:r>
            <w:r>
              <w:rPr>
                <w:spacing w:val="-3"/>
                <w:sz w:val="22"/>
              </w:rPr>
              <w:t xml:space="preserve"> </w:t>
            </w:r>
            <w:r>
              <w:rPr>
                <w:spacing w:val="-2"/>
                <w:sz w:val="22"/>
              </w:rPr>
              <w:t>deadline.</w:t>
            </w:r>
          </w:p>
          <w:p w14:paraId="6EB094FB">
            <w:pPr>
              <w:pStyle w:val="8"/>
              <w:numPr>
                <w:ilvl w:val="0"/>
                <w:numId w:val="17"/>
              </w:numPr>
              <w:tabs>
                <w:tab w:val="left" w:pos="852"/>
                <w:tab w:val="left" w:pos="856"/>
              </w:tabs>
              <w:spacing w:before="1" w:after="0" w:line="240" w:lineRule="auto"/>
              <w:ind w:left="856" w:right="985" w:hanging="360"/>
              <w:jc w:val="left"/>
              <w:rPr>
                <w:sz w:val="22"/>
              </w:rPr>
            </w:pPr>
            <w:r>
              <w:rPr>
                <w:sz w:val="22"/>
              </w:rPr>
              <w:t>If</w:t>
            </w:r>
            <w:r>
              <w:rPr>
                <w:spacing w:val="-2"/>
                <w:sz w:val="22"/>
              </w:rPr>
              <w:t xml:space="preserve"> </w:t>
            </w:r>
            <w:r>
              <w:rPr>
                <w:sz w:val="22"/>
              </w:rPr>
              <w:t>you</w:t>
            </w:r>
            <w:r>
              <w:rPr>
                <w:spacing w:val="-5"/>
                <w:sz w:val="22"/>
              </w:rPr>
              <w:t xml:space="preserve"> </w:t>
            </w:r>
            <w:r>
              <w:rPr>
                <w:sz w:val="22"/>
              </w:rPr>
              <w:t>missed</w:t>
            </w:r>
            <w:r>
              <w:rPr>
                <w:spacing w:val="-2"/>
                <w:sz w:val="22"/>
              </w:rPr>
              <w:t xml:space="preserve"> </w:t>
            </w:r>
            <w:r>
              <w:rPr>
                <w:sz w:val="22"/>
              </w:rPr>
              <w:t>the</w:t>
            </w:r>
            <w:r>
              <w:rPr>
                <w:spacing w:val="-2"/>
                <w:sz w:val="22"/>
              </w:rPr>
              <w:t xml:space="preserve"> </w:t>
            </w:r>
            <w:r>
              <w:rPr>
                <w:sz w:val="22"/>
              </w:rPr>
              <w:t>Summative</w:t>
            </w:r>
            <w:r>
              <w:rPr>
                <w:spacing w:val="-2"/>
                <w:sz w:val="22"/>
              </w:rPr>
              <w:t xml:space="preserve"> </w:t>
            </w:r>
            <w:r>
              <w:rPr>
                <w:sz w:val="22"/>
              </w:rPr>
              <w:t>deadline,</w:t>
            </w:r>
            <w:r>
              <w:rPr>
                <w:spacing w:val="-2"/>
                <w:sz w:val="22"/>
              </w:rPr>
              <w:t xml:space="preserve"> </w:t>
            </w:r>
            <w:r>
              <w:rPr>
                <w:sz w:val="22"/>
              </w:rPr>
              <w:t>use</w:t>
            </w:r>
            <w:r>
              <w:rPr>
                <w:spacing w:val="-4"/>
                <w:sz w:val="22"/>
              </w:rPr>
              <w:t xml:space="preserve"> </w:t>
            </w:r>
            <w:r>
              <w:rPr>
                <w:sz w:val="22"/>
              </w:rPr>
              <w:t>the</w:t>
            </w:r>
            <w:r>
              <w:rPr>
                <w:spacing w:val="-4"/>
                <w:sz w:val="22"/>
              </w:rPr>
              <w:t xml:space="preserve"> </w:t>
            </w:r>
            <w:r>
              <w:rPr>
                <w:sz w:val="22"/>
              </w:rPr>
              <w:t>Late</w:t>
            </w:r>
            <w:r>
              <w:rPr>
                <w:spacing w:val="-2"/>
                <w:sz w:val="22"/>
              </w:rPr>
              <w:t xml:space="preserve"> </w:t>
            </w:r>
            <w:r>
              <w:rPr>
                <w:sz w:val="22"/>
              </w:rPr>
              <w:t>Submission</w:t>
            </w:r>
            <w:r>
              <w:rPr>
                <w:spacing w:val="-2"/>
                <w:sz w:val="22"/>
              </w:rPr>
              <w:t xml:space="preserve"> </w:t>
            </w:r>
            <w:r>
              <w:rPr>
                <w:sz w:val="22"/>
              </w:rPr>
              <w:t>link.</w:t>
            </w:r>
            <w:r>
              <w:rPr>
                <w:spacing w:val="-2"/>
                <w:sz w:val="22"/>
              </w:rPr>
              <w:t xml:space="preserve"> </w:t>
            </w:r>
            <w:r>
              <w:rPr>
                <w:sz w:val="22"/>
              </w:rPr>
              <w:t>As</w:t>
            </w:r>
            <w:r>
              <w:rPr>
                <w:spacing w:val="-2"/>
                <w:sz w:val="22"/>
              </w:rPr>
              <w:t xml:space="preserve"> </w:t>
            </w:r>
            <w:r>
              <w:rPr>
                <w:sz w:val="22"/>
              </w:rPr>
              <w:t>a</w:t>
            </w:r>
            <w:r>
              <w:rPr>
                <w:spacing w:val="-2"/>
                <w:sz w:val="22"/>
              </w:rPr>
              <w:t xml:space="preserve"> </w:t>
            </w:r>
            <w:r>
              <w:rPr>
                <w:sz w:val="22"/>
              </w:rPr>
              <w:t>rule</w:t>
            </w:r>
            <w:r>
              <w:rPr>
                <w:spacing w:val="-4"/>
                <w:sz w:val="22"/>
              </w:rPr>
              <w:t xml:space="preserve"> </w:t>
            </w:r>
            <w:r>
              <w:rPr>
                <w:sz w:val="22"/>
              </w:rPr>
              <w:t>of thumb, it will be opened for 2 working days.</w:t>
            </w:r>
          </w:p>
          <w:p w14:paraId="411EF29B">
            <w:pPr>
              <w:pStyle w:val="8"/>
              <w:numPr>
                <w:ilvl w:val="0"/>
                <w:numId w:val="17"/>
              </w:numPr>
              <w:tabs>
                <w:tab w:val="left" w:pos="852"/>
              </w:tabs>
              <w:spacing w:before="0" w:after="0" w:line="240" w:lineRule="auto"/>
              <w:ind w:left="852" w:right="0" w:hanging="356"/>
              <w:jc w:val="left"/>
              <w:rPr>
                <w:sz w:val="22"/>
              </w:rPr>
            </w:pPr>
            <w:r>
              <w:rPr>
                <w:sz w:val="22"/>
              </w:rPr>
              <w:t>See</w:t>
            </w:r>
            <w:r>
              <w:rPr>
                <w:spacing w:val="-3"/>
                <w:sz w:val="22"/>
              </w:rPr>
              <w:t xml:space="preserve"> </w:t>
            </w:r>
            <w:r>
              <w:rPr>
                <w:sz w:val="22"/>
              </w:rPr>
              <w:t>Assignment</w:t>
            </w:r>
            <w:r>
              <w:rPr>
                <w:spacing w:val="-5"/>
                <w:sz w:val="22"/>
              </w:rPr>
              <w:t xml:space="preserve"> </w:t>
            </w:r>
            <w:r>
              <w:rPr>
                <w:sz w:val="22"/>
              </w:rPr>
              <w:t>Brief</w:t>
            </w:r>
            <w:r>
              <w:rPr>
                <w:spacing w:val="-2"/>
                <w:sz w:val="22"/>
              </w:rPr>
              <w:t xml:space="preserve"> </w:t>
            </w:r>
            <w:r>
              <w:rPr>
                <w:sz w:val="22"/>
              </w:rPr>
              <w:t>for</w:t>
            </w:r>
            <w:r>
              <w:rPr>
                <w:spacing w:val="-3"/>
                <w:sz w:val="22"/>
              </w:rPr>
              <w:t xml:space="preserve"> </w:t>
            </w:r>
            <w:r>
              <w:rPr>
                <w:sz w:val="22"/>
              </w:rPr>
              <w:t>the</w:t>
            </w:r>
            <w:r>
              <w:rPr>
                <w:spacing w:val="-3"/>
                <w:sz w:val="22"/>
              </w:rPr>
              <w:t xml:space="preserve"> </w:t>
            </w:r>
            <w:r>
              <w:rPr>
                <w:sz w:val="22"/>
              </w:rPr>
              <w:t>due</w:t>
            </w:r>
            <w:r>
              <w:rPr>
                <w:spacing w:val="-2"/>
                <w:sz w:val="22"/>
              </w:rPr>
              <w:t xml:space="preserve"> dates.</w:t>
            </w:r>
          </w:p>
        </w:tc>
      </w:tr>
      <w:tr w14:paraId="1CFE77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9" w:hRule="atLeast"/>
        </w:trPr>
        <w:tc>
          <w:tcPr>
            <w:tcW w:w="1474" w:type="dxa"/>
            <w:shd w:val="clear" w:color="auto" w:fill="FFFFCC"/>
          </w:tcPr>
          <w:p w14:paraId="783497AC">
            <w:pPr>
              <w:pStyle w:val="8"/>
              <w:spacing w:before="61"/>
              <w:ind w:left="136"/>
              <w:rPr>
                <w:b/>
                <w:sz w:val="22"/>
              </w:rPr>
            </w:pPr>
            <w:r>
              <w:rPr>
                <w:b/>
                <w:spacing w:val="-4"/>
                <w:sz w:val="22"/>
              </w:rPr>
              <w:t xml:space="preserve">Resubmission </w:t>
            </w:r>
            <w:r>
              <w:rPr>
                <w:b/>
                <w:spacing w:val="-2"/>
                <w:sz w:val="22"/>
              </w:rPr>
              <w:t>rules</w:t>
            </w:r>
          </w:p>
        </w:tc>
        <w:tc>
          <w:tcPr>
            <w:tcW w:w="8988" w:type="dxa"/>
          </w:tcPr>
          <w:p w14:paraId="69160215">
            <w:pPr>
              <w:pStyle w:val="8"/>
              <w:numPr>
                <w:ilvl w:val="0"/>
                <w:numId w:val="18"/>
              </w:numPr>
              <w:tabs>
                <w:tab w:val="left" w:pos="852"/>
                <w:tab w:val="left" w:pos="856"/>
              </w:tabs>
              <w:spacing w:before="54" w:after="0" w:line="240" w:lineRule="auto"/>
              <w:ind w:left="856" w:right="577" w:hanging="360"/>
              <w:jc w:val="left"/>
              <w:rPr>
                <w:sz w:val="22"/>
              </w:rPr>
            </w:pPr>
            <w:r>
              <w:rPr>
                <w:sz w:val="22"/>
              </w:rPr>
              <w:t>If</w:t>
            </w:r>
            <w:r>
              <w:rPr>
                <w:spacing w:val="-2"/>
                <w:sz w:val="22"/>
              </w:rPr>
              <w:t xml:space="preserve"> </w:t>
            </w:r>
            <w:r>
              <w:rPr>
                <w:sz w:val="22"/>
              </w:rPr>
              <w:t>you</w:t>
            </w:r>
            <w:r>
              <w:rPr>
                <w:spacing w:val="-5"/>
                <w:sz w:val="22"/>
              </w:rPr>
              <w:t xml:space="preserve"> </w:t>
            </w:r>
            <w:r>
              <w:rPr>
                <w:sz w:val="22"/>
              </w:rPr>
              <w:t>missed</w:t>
            </w:r>
            <w:r>
              <w:rPr>
                <w:spacing w:val="-2"/>
                <w:sz w:val="22"/>
              </w:rPr>
              <w:t xml:space="preserve"> </w:t>
            </w:r>
            <w:r>
              <w:rPr>
                <w:sz w:val="22"/>
              </w:rPr>
              <w:t>both</w:t>
            </w:r>
            <w:r>
              <w:rPr>
                <w:spacing w:val="-2"/>
                <w:sz w:val="22"/>
              </w:rPr>
              <w:t xml:space="preserve"> </w:t>
            </w:r>
            <w:r>
              <w:rPr>
                <w:sz w:val="22"/>
              </w:rPr>
              <w:t>the</w:t>
            </w:r>
            <w:r>
              <w:rPr>
                <w:spacing w:val="-4"/>
                <w:sz w:val="22"/>
              </w:rPr>
              <w:t xml:space="preserve"> </w:t>
            </w:r>
            <w:r>
              <w:rPr>
                <w:sz w:val="22"/>
              </w:rPr>
              <w:t>Summative</w:t>
            </w:r>
            <w:r>
              <w:rPr>
                <w:spacing w:val="-2"/>
                <w:sz w:val="22"/>
              </w:rPr>
              <w:t xml:space="preserve"> </w:t>
            </w:r>
            <w:r>
              <w:rPr>
                <w:sz w:val="22"/>
              </w:rPr>
              <w:t>and</w:t>
            </w:r>
            <w:r>
              <w:rPr>
                <w:spacing w:val="-5"/>
                <w:sz w:val="22"/>
              </w:rPr>
              <w:t xml:space="preserve"> </w:t>
            </w:r>
            <w:r>
              <w:rPr>
                <w:sz w:val="22"/>
              </w:rPr>
              <w:t>Late</w:t>
            </w:r>
            <w:r>
              <w:rPr>
                <w:spacing w:val="-2"/>
                <w:sz w:val="22"/>
              </w:rPr>
              <w:t xml:space="preserve"> </w:t>
            </w:r>
            <w:r>
              <w:rPr>
                <w:sz w:val="22"/>
              </w:rPr>
              <w:t>Submission</w:t>
            </w:r>
            <w:r>
              <w:rPr>
                <w:spacing w:val="-3"/>
                <w:sz w:val="22"/>
              </w:rPr>
              <w:t xml:space="preserve"> </w:t>
            </w:r>
            <w:r>
              <w:rPr>
                <w:sz w:val="22"/>
              </w:rPr>
              <w:t>links</w:t>
            </w:r>
            <w:r>
              <w:rPr>
                <w:spacing w:val="-2"/>
                <w:sz w:val="22"/>
              </w:rPr>
              <w:t xml:space="preserve"> </w:t>
            </w:r>
            <w:r>
              <w:rPr>
                <w:sz w:val="22"/>
              </w:rPr>
              <w:t>or</w:t>
            </w:r>
            <w:r>
              <w:rPr>
                <w:spacing w:val="-5"/>
                <w:sz w:val="22"/>
              </w:rPr>
              <w:t xml:space="preserve"> </w:t>
            </w:r>
            <w:r>
              <w:rPr>
                <w:sz w:val="22"/>
              </w:rPr>
              <w:t>if</w:t>
            </w:r>
            <w:r>
              <w:rPr>
                <w:spacing w:val="-2"/>
                <w:sz w:val="22"/>
              </w:rPr>
              <w:t xml:space="preserve"> </w:t>
            </w:r>
            <w:r>
              <w:rPr>
                <w:sz w:val="22"/>
              </w:rPr>
              <w:t>your</w:t>
            </w:r>
            <w:r>
              <w:rPr>
                <w:spacing w:val="-4"/>
                <w:sz w:val="22"/>
              </w:rPr>
              <w:t xml:space="preserve"> </w:t>
            </w:r>
            <w:r>
              <w:rPr>
                <w:sz w:val="22"/>
              </w:rPr>
              <w:t>mark</w:t>
            </w:r>
            <w:r>
              <w:rPr>
                <w:spacing w:val="-5"/>
                <w:sz w:val="22"/>
              </w:rPr>
              <w:t xml:space="preserve"> </w:t>
            </w:r>
            <w:r>
              <w:rPr>
                <w:sz w:val="22"/>
              </w:rPr>
              <w:t>is</w:t>
            </w:r>
            <w:r>
              <w:rPr>
                <w:spacing w:val="-2"/>
                <w:sz w:val="22"/>
              </w:rPr>
              <w:t xml:space="preserve"> </w:t>
            </w:r>
            <w:r>
              <w:rPr>
                <w:sz w:val="22"/>
              </w:rPr>
              <w:t>below 40%, you need to resubmit your assignment. Refer to the Assignment Brief for the opening and closing times of the Resubmission links.</w:t>
            </w:r>
          </w:p>
        </w:tc>
      </w:tr>
    </w:tbl>
    <w:p w14:paraId="740318A5">
      <w:pPr>
        <w:spacing w:after="0" w:line="240" w:lineRule="auto"/>
        <w:jc w:val="left"/>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4C2F7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474" w:type="dxa"/>
            <w:shd w:val="clear" w:color="auto" w:fill="FFFFCC"/>
          </w:tcPr>
          <w:p w14:paraId="3B7DA218">
            <w:pPr>
              <w:pStyle w:val="8"/>
              <w:ind w:left="0"/>
              <w:rPr>
                <w:rFonts w:ascii="Times New Roman"/>
                <w:sz w:val="22"/>
              </w:rPr>
            </w:pPr>
          </w:p>
        </w:tc>
        <w:tc>
          <w:tcPr>
            <w:tcW w:w="8988" w:type="dxa"/>
          </w:tcPr>
          <w:p w14:paraId="410A67FE">
            <w:pPr>
              <w:pStyle w:val="8"/>
              <w:spacing w:before="56"/>
              <w:ind w:left="856" w:right="146" w:hanging="360"/>
              <w:rPr>
                <w:sz w:val="22"/>
              </w:rPr>
            </w:pPr>
            <w:r>
              <w:rPr>
                <w:sz w:val="22"/>
              </w:rPr>
              <w:t>2.</w:t>
            </w:r>
            <w:r>
              <w:rPr>
                <w:spacing w:val="80"/>
                <w:w w:val="150"/>
                <w:sz w:val="22"/>
              </w:rPr>
              <w:t xml:space="preserve"> </w:t>
            </w:r>
            <w:r>
              <w:rPr>
                <w:sz w:val="22"/>
              </w:rPr>
              <w:t>You</w:t>
            </w:r>
            <w:r>
              <w:rPr>
                <w:spacing w:val="-3"/>
                <w:sz w:val="22"/>
              </w:rPr>
              <w:t xml:space="preserve"> </w:t>
            </w:r>
            <w:r>
              <w:rPr>
                <w:sz w:val="22"/>
              </w:rPr>
              <w:t>are</w:t>
            </w:r>
            <w:r>
              <w:rPr>
                <w:spacing w:val="-2"/>
                <w:sz w:val="22"/>
              </w:rPr>
              <w:t xml:space="preserve"> </w:t>
            </w:r>
            <w:r>
              <w:rPr>
                <w:sz w:val="22"/>
              </w:rPr>
              <w:t>entitled</w:t>
            </w:r>
            <w:r>
              <w:rPr>
                <w:spacing w:val="-3"/>
                <w:sz w:val="22"/>
              </w:rPr>
              <w:t xml:space="preserve"> </w:t>
            </w:r>
            <w:r>
              <w:rPr>
                <w:sz w:val="22"/>
              </w:rPr>
              <w:t>to</w:t>
            </w:r>
            <w:r>
              <w:rPr>
                <w:spacing w:val="-2"/>
                <w:sz w:val="22"/>
              </w:rPr>
              <w:t xml:space="preserve"> </w:t>
            </w:r>
            <w:r>
              <w:rPr>
                <w:sz w:val="22"/>
              </w:rPr>
              <w:t>Academic</w:t>
            </w:r>
            <w:r>
              <w:rPr>
                <w:spacing w:val="-2"/>
                <w:sz w:val="22"/>
              </w:rPr>
              <w:t xml:space="preserve"> </w:t>
            </w:r>
            <w:r>
              <w:rPr>
                <w:sz w:val="22"/>
              </w:rPr>
              <w:t>Support</w:t>
            </w:r>
            <w:r>
              <w:rPr>
                <w:spacing w:val="-3"/>
                <w:sz w:val="22"/>
              </w:rPr>
              <w:t xml:space="preserve"> </w:t>
            </w:r>
            <w:r>
              <w:rPr>
                <w:sz w:val="22"/>
              </w:rPr>
              <w:t>and</w:t>
            </w:r>
            <w:r>
              <w:rPr>
                <w:spacing w:val="-3"/>
                <w:sz w:val="22"/>
              </w:rPr>
              <w:t xml:space="preserve"> </w:t>
            </w:r>
            <w:r>
              <w:rPr>
                <w:sz w:val="22"/>
              </w:rPr>
              <w:t>Study</w:t>
            </w:r>
            <w:r>
              <w:rPr>
                <w:spacing w:val="-2"/>
                <w:sz w:val="22"/>
              </w:rPr>
              <w:t xml:space="preserve"> </w:t>
            </w:r>
            <w:r>
              <w:rPr>
                <w:sz w:val="22"/>
              </w:rPr>
              <w:t>Skills</w:t>
            </w:r>
            <w:r>
              <w:rPr>
                <w:spacing w:val="-4"/>
                <w:sz w:val="22"/>
              </w:rPr>
              <w:t xml:space="preserve"> </w:t>
            </w:r>
            <w:r>
              <w:rPr>
                <w:sz w:val="22"/>
              </w:rPr>
              <w:t>Support</w:t>
            </w:r>
            <w:r>
              <w:rPr>
                <w:spacing w:val="-2"/>
                <w:sz w:val="22"/>
              </w:rPr>
              <w:t xml:space="preserve"> </w:t>
            </w:r>
            <w:r>
              <w:rPr>
                <w:sz w:val="22"/>
              </w:rPr>
              <w:t>for</w:t>
            </w:r>
            <w:r>
              <w:rPr>
                <w:spacing w:val="-5"/>
                <w:sz w:val="22"/>
              </w:rPr>
              <w:t xml:space="preserve"> </w:t>
            </w:r>
            <w:r>
              <w:rPr>
                <w:sz w:val="22"/>
              </w:rPr>
              <w:t>the</w:t>
            </w:r>
            <w:r>
              <w:rPr>
                <w:spacing w:val="-2"/>
                <w:sz w:val="22"/>
              </w:rPr>
              <w:t xml:space="preserve"> </w:t>
            </w:r>
            <w:r>
              <w:rPr>
                <w:sz w:val="22"/>
              </w:rPr>
              <w:t>resubmission. Please request it with your local SST.</w:t>
            </w:r>
          </w:p>
        </w:tc>
      </w:tr>
    </w:tbl>
    <w:p w14:paraId="13DFD04A">
      <w:pPr>
        <w:pStyle w:val="4"/>
        <w:spacing w:before="43"/>
        <w:rPr>
          <w:b/>
          <w:sz w:val="20"/>
        </w:r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31FCF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 w:hRule="atLeast"/>
        </w:trPr>
        <w:tc>
          <w:tcPr>
            <w:tcW w:w="10462" w:type="dxa"/>
            <w:gridSpan w:val="2"/>
            <w:shd w:val="clear" w:color="auto" w:fill="FFFFCC"/>
          </w:tcPr>
          <w:p w14:paraId="2A506886">
            <w:pPr>
              <w:pStyle w:val="8"/>
              <w:spacing w:before="47"/>
              <w:ind w:left="21" w:right="3"/>
              <w:jc w:val="center"/>
              <w:rPr>
                <w:b/>
                <w:sz w:val="22"/>
              </w:rPr>
            </w:pPr>
            <w:r>
              <w:rPr>
                <w:b/>
                <w:sz w:val="22"/>
              </w:rPr>
              <w:t>Mandatory</w:t>
            </w:r>
            <w:r>
              <w:rPr>
                <w:b/>
                <w:spacing w:val="-6"/>
                <w:sz w:val="22"/>
              </w:rPr>
              <w:t xml:space="preserve"> </w:t>
            </w:r>
            <w:r>
              <w:rPr>
                <w:b/>
                <w:sz w:val="22"/>
              </w:rPr>
              <w:t>Referencing</w:t>
            </w:r>
            <w:r>
              <w:rPr>
                <w:b/>
                <w:spacing w:val="-7"/>
                <w:sz w:val="22"/>
              </w:rPr>
              <w:t xml:space="preserve"> </w:t>
            </w:r>
            <w:r>
              <w:rPr>
                <w:b/>
                <w:sz w:val="22"/>
              </w:rPr>
              <w:t>and</w:t>
            </w:r>
            <w:r>
              <w:rPr>
                <w:b/>
                <w:spacing w:val="-7"/>
                <w:sz w:val="22"/>
              </w:rPr>
              <w:t xml:space="preserve"> </w:t>
            </w:r>
            <w:r>
              <w:rPr>
                <w:b/>
                <w:sz w:val="22"/>
              </w:rPr>
              <w:t>Research</w:t>
            </w:r>
            <w:r>
              <w:rPr>
                <w:b/>
                <w:spacing w:val="-9"/>
                <w:sz w:val="22"/>
              </w:rPr>
              <w:t xml:space="preserve"> </w:t>
            </w:r>
            <w:r>
              <w:rPr>
                <w:b/>
                <w:spacing w:val="-2"/>
                <w:sz w:val="22"/>
              </w:rPr>
              <w:t>Requirements</w:t>
            </w:r>
          </w:p>
        </w:tc>
      </w:tr>
      <w:tr w14:paraId="0EB5B6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1474" w:type="dxa"/>
            <w:shd w:val="clear" w:color="auto" w:fill="FFFFCC"/>
          </w:tcPr>
          <w:p w14:paraId="085D15E0">
            <w:pPr>
              <w:pStyle w:val="8"/>
              <w:spacing w:before="66" w:line="237" w:lineRule="auto"/>
              <w:ind w:left="136"/>
              <w:rPr>
                <w:b/>
                <w:sz w:val="22"/>
              </w:rPr>
            </w:pPr>
            <w:r>
              <w:rPr>
                <w:b/>
                <w:spacing w:val="-4"/>
                <w:sz w:val="22"/>
              </w:rPr>
              <w:t xml:space="preserve">Referencing </w:t>
            </w:r>
            <w:r>
              <w:rPr>
                <w:b/>
                <w:spacing w:val="-2"/>
                <w:sz w:val="22"/>
              </w:rPr>
              <w:t>Style</w:t>
            </w:r>
          </w:p>
        </w:tc>
        <w:tc>
          <w:tcPr>
            <w:tcW w:w="8988" w:type="dxa"/>
          </w:tcPr>
          <w:p w14:paraId="5AB440F6">
            <w:pPr>
              <w:pStyle w:val="8"/>
              <w:spacing w:before="56"/>
              <w:ind w:left="136"/>
              <w:rPr>
                <w:sz w:val="22"/>
              </w:rPr>
            </w:pPr>
            <w:r>
              <w:rPr>
                <w:sz w:val="22"/>
              </w:rPr>
              <w:t>CCCU</w:t>
            </w:r>
            <w:r>
              <w:rPr>
                <w:spacing w:val="-8"/>
                <w:sz w:val="22"/>
              </w:rPr>
              <w:t xml:space="preserve"> </w:t>
            </w:r>
            <w:r>
              <w:rPr>
                <w:sz w:val="22"/>
              </w:rPr>
              <w:t>Harvard</w:t>
            </w:r>
            <w:r>
              <w:rPr>
                <w:spacing w:val="-7"/>
                <w:sz w:val="22"/>
              </w:rPr>
              <w:t xml:space="preserve"> </w:t>
            </w:r>
            <w:r>
              <w:rPr>
                <w:sz w:val="22"/>
              </w:rPr>
              <w:t>Referencing</w:t>
            </w:r>
            <w:r>
              <w:rPr>
                <w:spacing w:val="-8"/>
                <w:sz w:val="22"/>
              </w:rPr>
              <w:t xml:space="preserve"> </w:t>
            </w:r>
            <w:r>
              <w:rPr>
                <w:spacing w:val="-2"/>
                <w:sz w:val="22"/>
              </w:rPr>
              <w:t>Style.</w:t>
            </w:r>
          </w:p>
        </w:tc>
      </w:tr>
      <w:tr w14:paraId="49C40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45" w:hRule="atLeast"/>
        </w:trPr>
        <w:tc>
          <w:tcPr>
            <w:tcW w:w="1474" w:type="dxa"/>
            <w:shd w:val="clear" w:color="auto" w:fill="FFFFCC"/>
          </w:tcPr>
          <w:p w14:paraId="7194FD47">
            <w:pPr>
              <w:pStyle w:val="8"/>
              <w:spacing w:before="64"/>
              <w:ind w:left="136" w:right="60"/>
              <w:rPr>
                <w:b/>
                <w:sz w:val="22"/>
              </w:rPr>
            </w:pPr>
            <w:r>
              <w:rPr>
                <w:b/>
                <w:spacing w:val="-2"/>
                <w:sz w:val="22"/>
              </w:rPr>
              <w:t xml:space="preserve">Mandatory </w:t>
            </w:r>
            <w:r>
              <w:rPr>
                <w:b/>
                <w:sz w:val="22"/>
              </w:rPr>
              <w:t>Sources</w:t>
            </w:r>
            <w:r>
              <w:rPr>
                <w:b/>
                <w:spacing w:val="-13"/>
                <w:sz w:val="22"/>
              </w:rPr>
              <w:t xml:space="preserve"> </w:t>
            </w:r>
            <w:r>
              <w:rPr>
                <w:b/>
                <w:sz w:val="22"/>
              </w:rPr>
              <w:t>to</w:t>
            </w:r>
            <w:r>
              <w:rPr>
                <w:b/>
                <w:spacing w:val="-12"/>
                <w:sz w:val="22"/>
              </w:rPr>
              <w:t xml:space="preserve"> </w:t>
            </w:r>
            <w:r>
              <w:rPr>
                <w:b/>
                <w:sz w:val="22"/>
              </w:rPr>
              <w:t xml:space="preserve">be included in </w:t>
            </w:r>
            <w:r>
              <w:rPr>
                <w:b/>
                <w:spacing w:val="-4"/>
                <w:sz w:val="22"/>
              </w:rPr>
              <w:t xml:space="preserve">the </w:t>
            </w:r>
            <w:r>
              <w:rPr>
                <w:b/>
                <w:spacing w:val="-2"/>
                <w:sz w:val="22"/>
              </w:rPr>
              <w:t>Assignment</w:t>
            </w:r>
          </w:p>
        </w:tc>
        <w:tc>
          <w:tcPr>
            <w:tcW w:w="8988" w:type="dxa"/>
          </w:tcPr>
          <w:p w14:paraId="13984EA1">
            <w:pPr>
              <w:pStyle w:val="8"/>
              <w:spacing w:before="56"/>
              <w:ind w:left="28"/>
              <w:rPr>
                <w:b/>
                <w:sz w:val="22"/>
              </w:rPr>
            </w:pPr>
            <w:r>
              <w:rPr>
                <w:b/>
                <w:sz w:val="22"/>
              </w:rPr>
              <w:t>Core</w:t>
            </w:r>
            <w:r>
              <w:rPr>
                <w:b/>
                <w:spacing w:val="-5"/>
                <w:sz w:val="22"/>
              </w:rPr>
              <w:t xml:space="preserve"> </w:t>
            </w:r>
            <w:r>
              <w:rPr>
                <w:b/>
                <w:spacing w:val="-2"/>
                <w:sz w:val="22"/>
              </w:rPr>
              <w:t>texts</w:t>
            </w:r>
          </w:p>
          <w:p w14:paraId="31352979">
            <w:pPr>
              <w:pStyle w:val="8"/>
              <w:numPr>
                <w:ilvl w:val="0"/>
                <w:numId w:val="19"/>
              </w:numPr>
              <w:tabs>
                <w:tab w:val="left" w:pos="748"/>
              </w:tabs>
              <w:spacing w:before="1" w:after="0" w:line="259" w:lineRule="auto"/>
              <w:ind w:left="748" w:right="187" w:hanging="360"/>
              <w:jc w:val="left"/>
              <w:rPr>
                <w:sz w:val="22"/>
              </w:rPr>
            </w:pPr>
            <w:r>
              <w:rPr>
                <w:sz w:val="22"/>
              </w:rPr>
              <w:t>Slack,</w:t>
            </w:r>
            <w:r>
              <w:rPr>
                <w:spacing w:val="-12"/>
                <w:sz w:val="22"/>
              </w:rPr>
              <w:t xml:space="preserve"> </w:t>
            </w:r>
            <w:r>
              <w:rPr>
                <w:sz w:val="22"/>
              </w:rPr>
              <w:t>N.,</w:t>
            </w:r>
            <w:r>
              <w:rPr>
                <w:spacing w:val="-13"/>
                <w:sz w:val="22"/>
              </w:rPr>
              <w:t xml:space="preserve"> </w:t>
            </w:r>
            <w:r>
              <w:rPr>
                <w:sz w:val="22"/>
              </w:rPr>
              <w:t>Brandon-Jones,</w:t>
            </w:r>
            <w:r>
              <w:rPr>
                <w:spacing w:val="-12"/>
                <w:sz w:val="22"/>
              </w:rPr>
              <w:t xml:space="preserve"> </w:t>
            </w:r>
            <w:r>
              <w:rPr>
                <w:sz w:val="22"/>
              </w:rPr>
              <w:t>A.</w:t>
            </w:r>
            <w:r>
              <w:rPr>
                <w:spacing w:val="-13"/>
                <w:sz w:val="22"/>
              </w:rPr>
              <w:t xml:space="preserve"> </w:t>
            </w:r>
            <w:r>
              <w:rPr>
                <w:sz w:val="22"/>
              </w:rPr>
              <w:t>and</w:t>
            </w:r>
            <w:r>
              <w:rPr>
                <w:spacing w:val="-10"/>
                <w:sz w:val="22"/>
              </w:rPr>
              <w:t xml:space="preserve"> </w:t>
            </w:r>
            <w:r>
              <w:rPr>
                <w:sz w:val="22"/>
              </w:rPr>
              <w:t>Burgess,</w:t>
            </w:r>
            <w:r>
              <w:rPr>
                <w:spacing w:val="-12"/>
                <w:sz w:val="22"/>
              </w:rPr>
              <w:t xml:space="preserve"> </w:t>
            </w:r>
            <w:r>
              <w:rPr>
                <w:sz w:val="22"/>
              </w:rPr>
              <w:t>N.</w:t>
            </w:r>
            <w:r>
              <w:rPr>
                <w:spacing w:val="-10"/>
                <w:sz w:val="22"/>
              </w:rPr>
              <w:t xml:space="preserve"> </w:t>
            </w:r>
            <w:r>
              <w:rPr>
                <w:sz w:val="22"/>
              </w:rPr>
              <w:t>(2023).</w:t>
            </w:r>
            <w:r>
              <w:rPr>
                <w:spacing w:val="-10"/>
                <w:sz w:val="22"/>
              </w:rPr>
              <w:t xml:space="preserve"> </w:t>
            </w:r>
            <w:r>
              <w:rPr>
                <w:i/>
                <w:sz w:val="22"/>
              </w:rPr>
              <w:t>Essentials</w:t>
            </w:r>
            <w:r>
              <w:rPr>
                <w:i/>
                <w:spacing w:val="-10"/>
                <w:sz w:val="22"/>
              </w:rPr>
              <w:t xml:space="preserve"> </w:t>
            </w:r>
            <w:r>
              <w:rPr>
                <w:i/>
                <w:sz w:val="22"/>
              </w:rPr>
              <w:t>Of</w:t>
            </w:r>
            <w:r>
              <w:rPr>
                <w:i/>
                <w:spacing w:val="-13"/>
                <w:sz w:val="22"/>
              </w:rPr>
              <w:t xml:space="preserve"> </w:t>
            </w:r>
            <w:r>
              <w:rPr>
                <w:i/>
                <w:sz w:val="22"/>
              </w:rPr>
              <w:t>Operations</w:t>
            </w:r>
            <w:r>
              <w:rPr>
                <w:i/>
                <w:spacing w:val="-12"/>
                <w:sz w:val="22"/>
              </w:rPr>
              <w:t xml:space="preserve"> </w:t>
            </w:r>
            <w:r>
              <w:rPr>
                <w:i/>
                <w:sz w:val="22"/>
              </w:rPr>
              <w:t>Management</w:t>
            </w:r>
            <w:r>
              <w:rPr>
                <w:sz w:val="22"/>
              </w:rPr>
              <w:t>. S.L.: Pearson Education Limited.</w:t>
            </w:r>
          </w:p>
          <w:p w14:paraId="306D720F">
            <w:pPr>
              <w:pStyle w:val="8"/>
              <w:numPr>
                <w:ilvl w:val="0"/>
                <w:numId w:val="19"/>
              </w:numPr>
              <w:tabs>
                <w:tab w:val="left" w:pos="748"/>
              </w:tabs>
              <w:spacing w:before="118" w:after="0" w:line="259" w:lineRule="auto"/>
              <w:ind w:left="748" w:right="187" w:hanging="360"/>
              <w:jc w:val="left"/>
              <w:rPr>
                <w:sz w:val="22"/>
              </w:rPr>
            </w:pPr>
            <w:r>
              <w:rPr>
                <w:sz w:val="22"/>
              </w:rPr>
              <w:t>Slack,</w:t>
            </w:r>
            <w:r>
              <w:rPr>
                <w:spacing w:val="-6"/>
                <w:sz w:val="22"/>
              </w:rPr>
              <w:t xml:space="preserve"> </w:t>
            </w:r>
            <w:r>
              <w:rPr>
                <w:sz w:val="22"/>
              </w:rPr>
              <w:t>N.,</w:t>
            </w:r>
            <w:r>
              <w:rPr>
                <w:spacing w:val="-8"/>
                <w:sz w:val="22"/>
              </w:rPr>
              <w:t xml:space="preserve"> </w:t>
            </w:r>
            <w:r>
              <w:rPr>
                <w:sz w:val="22"/>
              </w:rPr>
              <w:t>Brandon-Jones,</w:t>
            </w:r>
            <w:r>
              <w:rPr>
                <w:spacing w:val="-7"/>
                <w:sz w:val="22"/>
              </w:rPr>
              <w:t xml:space="preserve"> </w:t>
            </w:r>
            <w:r>
              <w:rPr>
                <w:sz w:val="22"/>
              </w:rPr>
              <w:t>A.</w:t>
            </w:r>
            <w:r>
              <w:rPr>
                <w:spacing w:val="-6"/>
                <w:sz w:val="22"/>
              </w:rPr>
              <w:t xml:space="preserve"> </w:t>
            </w:r>
            <w:r>
              <w:rPr>
                <w:sz w:val="22"/>
              </w:rPr>
              <w:t>and</w:t>
            </w:r>
            <w:r>
              <w:rPr>
                <w:spacing w:val="-7"/>
                <w:sz w:val="22"/>
              </w:rPr>
              <w:t xml:space="preserve"> </w:t>
            </w:r>
            <w:r>
              <w:rPr>
                <w:sz w:val="22"/>
              </w:rPr>
              <w:t>Burgess,</w:t>
            </w:r>
            <w:r>
              <w:rPr>
                <w:spacing w:val="-6"/>
                <w:sz w:val="22"/>
              </w:rPr>
              <w:t xml:space="preserve"> </w:t>
            </w:r>
            <w:r>
              <w:rPr>
                <w:sz w:val="22"/>
              </w:rPr>
              <w:t>N.</w:t>
            </w:r>
            <w:r>
              <w:rPr>
                <w:spacing w:val="-8"/>
                <w:sz w:val="22"/>
              </w:rPr>
              <w:t xml:space="preserve"> </w:t>
            </w:r>
            <w:r>
              <w:rPr>
                <w:sz w:val="22"/>
              </w:rPr>
              <w:t>(2022).</w:t>
            </w:r>
            <w:r>
              <w:rPr>
                <w:spacing w:val="-6"/>
                <w:sz w:val="22"/>
              </w:rPr>
              <w:t xml:space="preserve"> </w:t>
            </w:r>
            <w:r>
              <w:rPr>
                <w:i/>
                <w:sz w:val="22"/>
              </w:rPr>
              <w:t>Operations</w:t>
            </w:r>
            <w:r>
              <w:rPr>
                <w:i/>
                <w:spacing w:val="-7"/>
                <w:sz w:val="22"/>
              </w:rPr>
              <w:t xml:space="preserve"> </w:t>
            </w:r>
            <w:r>
              <w:rPr>
                <w:i/>
                <w:sz w:val="22"/>
              </w:rPr>
              <w:t>Management</w:t>
            </w:r>
            <w:r>
              <w:rPr>
                <w:i/>
                <w:spacing w:val="-8"/>
                <w:sz w:val="22"/>
              </w:rPr>
              <w:t xml:space="preserve"> </w:t>
            </w:r>
            <w:r>
              <w:rPr>
                <w:i/>
                <w:sz w:val="22"/>
              </w:rPr>
              <w:t>10th</w:t>
            </w:r>
            <w:r>
              <w:rPr>
                <w:i/>
                <w:spacing w:val="-6"/>
                <w:sz w:val="22"/>
              </w:rPr>
              <w:t xml:space="preserve"> </w:t>
            </w:r>
            <w:r>
              <w:rPr>
                <w:i/>
                <w:sz w:val="22"/>
              </w:rPr>
              <w:t>edition</w:t>
            </w:r>
            <w:r>
              <w:rPr>
                <w:sz w:val="22"/>
              </w:rPr>
              <w:t>. S.L.: Pearson Education Limited.</w:t>
            </w:r>
          </w:p>
          <w:p w14:paraId="1D04D114">
            <w:pPr>
              <w:pStyle w:val="8"/>
              <w:spacing w:before="119"/>
              <w:ind w:left="0"/>
              <w:rPr>
                <w:b/>
                <w:sz w:val="22"/>
              </w:rPr>
            </w:pPr>
          </w:p>
          <w:p w14:paraId="26BE7728">
            <w:pPr>
              <w:pStyle w:val="8"/>
              <w:spacing w:before="1"/>
              <w:ind w:left="28"/>
              <w:rPr>
                <w:b/>
                <w:sz w:val="22"/>
              </w:rPr>
            </w:pPr>
            <w:r>
              <w:rPr>
                <w:b/>
                <w:sz w:val="22"/>
              </w:rPr>
              <w:t>Recommended</w:t>
            </w:r>
            <w:r>
              <w:rPr>
                <w:b/>
                <w:spacing w:val="-10"/>
                <w:sz w:val="22"/>
              </w:rPr>
              <w:t xml:space="preserve"> </w:t>
            </w:r>
            <w:r>
              <w:rPr>
                <w:b/>
                <w:spacing w:val="-4"/>
                <w:sz w:val="22"/>
              </w:rPr>
              <w:t>texts</w:t>
            </w:r>
          </w:p>
          <w:p w14:paraId="541EEF73">
            <w:pPr>
              <w:pStyle w:val="8"/>
              <w:numPr>
                <w:ilvl w:val="0"/>
                <w:numId w:val="19"/>
              </w:numPr>
              <w:tabs>
                <w:tab w:val="left" w:pos="748"/>
              </w:tabs>
              <w:spacing w:before="0" w:after="0" w:line="259" w:lineRule="auto"/>
              <w:ind w:left="748" w:right="190" w:hanging="360"/>
              <w:jc w:val="left"/>
              <w:rPr>
                <w:sz w:val="22"/>
              </w:rPr>
            </w:pPr>
            <w:r>
              <w:rPr>
                <w:sz w:val="22"/>
              </w:rPr>
              <w:t xml:space="preserve">Johnston, R., Shulver, M., Slack, N. and Clark, G. (2021). </w:t>
            </w:r>
            <w:r>
              <w:rPr>
                <w:i/>
                <w:sz w:val="22"/>
              </w:rPr>
              <w:t>Service Operations Management 5th edition</w:t>
            </w:r>
            <w:r>
              <w:rPr>
                <w:sz w:val="22"/>
              </w:rPr>
              <w:t>. Harlow: Pearson Education Limited.</w:t>
            </w:r>
          </w:p>
          <w:p w14:paraId="72533282">
            <w:pPr>
              <w:pStyle w:val="8"/>
              <w:numPr>
                <w:ilvl w:val="0"/>
                <w:numId w:val="19"/>
              </w:numPr>
              <w:tabs>
                <w:tab w:val="left" w:pos="748"/>
              </w:tabs>
              <w:spacing w:before="121" w:after="0" w:line="259" w:lineRule="auto"/>
              <w:ind w:left="748" w:right="188" w:hanging="360"/>
              <w:jc w:val="left"/>
              <w:rPr>
                <w:sz w:val="22"/>
              </w:rPr>
            </w:pPr>
            <w:r>
              <w:rPr>
                <w:sz w:val="22"/>
              </w:rPr>
              <w:t xml:space="preserve">Mark Anthony Camilleri (2019). </w:t>
            </w:r>
            <w:r>
              <w:rPr>
                <w:i/>
                <w:sz w:val="22"/>
              </w:rPr>
              <w:t>Tourism planning and destination marketing</w:t>
            </w:r>
            <w:r>
              <w:rPr>
                <w:sz w:val="22"/>
              </w:rPr>
              <w:t>. Bingley, UK Emerald Publishing.</w:t>
            </w:r>
          </w:p>
          <w:p w14:paraId="3E885E00">
            <w:pPr>
              <w:pStyle w:val="8"/>
              <w:numPr>
                <w:ilvl w:val="0"/>
                <w:numId w:val="19"/>
              </w:numPr>
              <w:tabs>
                <w:tab w:val="left" w:pos="748"/>
              </w:tabs>
              <w:spacing w:before="119" w:after="0" w:line="259" w:lineRule="auto"/>
              <w:ind w:left="748" w:right="187" w:hanging="360"/>
              <w:jc w:val="left"/>
              <w:rPr>
                <w:sz w:val="22"/>
              </w:rPr>
            </w:pPr>
            <w:r>
              <w:rPr>
                <w:sz w:val="22"/>
              </w:rPr>
              <w:t xml:space="preserve">Paton, S., Clegg, B., Hsuan, J. and Pilkington, A. (2021). </w:t>
            </w:r>
            <w:r>
              <w:rPr>
                <w:i/>
                <w:sz w:val="22"/>
              </w:rPr>
              <w:t>Operations management</w:t>
            </w:r>
            <w:r>
              <w:rPr>
                <w:sz w:val="22"/>
              </w:rPr>
              <w:t>. London [U.A.] McGraw Hill.</w:t>
            </w:r>
          </w:p>
          <w:p w14:paraId="6615239F">
            <w:pPr>
              <w:pStyle w:val="8"/>
              <w:numPr>
                <w:ilvl w:val="0"/>
                <w:numId w:val="19"/>
              </w:numPr>
              <w:tabs>
                <w:tab w:val="left" w:pos="748"/>
              </w:tabs>
              <w:spacing w:before="121" w:after="0" w:line="240" w:lineRule="auto"/>
              <w:ind w:left="748" w:right="0" w:hanging="360"/>
              <w:jc w:val="left"/>
              <w:rPr>
                <w:sz w:val="22"/>
              </w:rPr>
            </w:pPr>
            <w:r>
              <w:rPr>
                <w:sz w:val="22"/>
              </w:rPr>
              <w:t>Robinson,</w:t>
            </w:r>
            <w:r>
              <w:rPr>
                <w:spacing w:val="-7"/>
                <w:sz w:val="22"/>
              </w:rPr>
              <w:t xml:space="preserve"> </w:t>
            </w:r>
            <w:r>
              <w:rPr>
                <w:sz w:val="22"/>
              </w:rPr>
              <w:t>P.</w:t>
            </w:r>
            <w:r>
              <w:rPr>
                <w:spacing w:val="-4"/>
                <w:sz w:val="22"/>
              </w:rPr>
              <w:t xml:space="preserve"> </w:t>
            </w:r>
            <w:r>
              <w:rPr>
                <w:sz w:val="22"/>
              </w:rPr>
              <w:t>and</w:t>
            </w:r>
            <w:r>
              <w:rPr>
                <w:spacing w:val="-5"/>
                <w:sz w:val="22"/>
              </w:rPr>
              <w:t xml:space="preserve"> </w:t>
            </w:r>
            <w:r>
              <w:rPr>
                <w:sz w:val="22"/>
              </w:rPr>
              <w:t>Jones,</w:t>
            </w:r>
            <w:r>
              <w:rPr>
                <w:spacing w:val="-6"/>
                <w:sz w:val="22"/>
              </w:rPr>
              <w:t xml:space="preserve"> </w:t>
            </w:r>
            <w:r>
              <w:rPr>
                <w:sz w:val="22"/>
              </w:rPr>
              <w:t>P.</w:t>
            </w:r>
            <w:r>
              <w:rPr>
                <w:spacing w:val="-7"/>
                <w:sz w:val="22"/>
              </w:rPr>
              <w:t xml:space="preserve"> </w:t>
            </w:r>
            <w:r>
              <w:rPr>
                <w:sz w:val="22"/>
              </w:rPr>
              <w:t>(2020).</w:t>
            </w:r>
            <w:r>
              <w:rPr>
                <w:spacing w:val="-2"/>
                <w:sz w:val="22"/>
              </w:rPr>
              <w:t xml:space="preserve"> </w:t>
            </w:r>
            <w:r>
              <w:rPr>
                <w:i/>
                <w:sz w:val="22"/>
              </w:rPr>
              <w:t>Operations</w:t>
            </w:r>
            <w:r>
              <w:rPr>
                <w:i/>
                <w:spacing w:val="-6"/>
                <w:sz w:val="22"/>
              </w:rPr>
              <w:t xml:space="preserve"> </w:t>
            </w:r>
            <w:r>
              <w:rPr>
                <w:i/>
                <w:sz w:val="22"/>
              </w:rPr>
              <w:t>Management</w:t>
            </w:r>
            <w:r>
              <w:rPr>
                <w:sz w:val="22"/>
              </w:rPr>
              <w:t>.</w:t>
            </w:r>
            <w:r>
              <w:rPr>
                <w:spacing w:val="-4"/>
                <w:sz w:val="22"/>
              </w:rPr>
              <w:t xml:space="preserve"> </w:t>
            </w:r>
            <w:r>
              <w:rPr>
                <w:sz w:val="22"/>
              </w:rPr>
              <w:t>Oxford</w:t>
            </w:r>
            <w:r>
              <w:rPr>
                <w:spacing w:val="-7"/>
                <w:sz w:val="22"/>
              </w:rPr>
              <w:t xml:space="preserve"> </w:t>
            </w:r>
            <w:r>
              <w:rPr>
                <w:sz w:val="22"/>
              </w:rPr>
              <w:t>University</w:t>
            </w:r>
            <w:r>
              <w:rPr>
                <w:spacing w:val="-5"/>
                <w:sz w:val="22"/>
              </w:rPr>
              <w:t xml:space="preserve"> </w:t>
            </w:r>
            <w:r>
              <w:rPr>
                <w:spacing w:val="-2"/>
                <w:sz w:val="22"/>
              </w:rPr>
              <w:t>Press.</w:t>
            </w:r>
          </w:p>
          <w:p w14:paraId="7E421D1B">
            <w:pPr>
              <w:pStyle w:val="8"/>
              <w:spacing w:before="139"/>
              <w:ind w:left="0"/>
              <w:rPr>
                <w:b/>
                <w:sz w:val="22"/>
              </w:rPr>
            </w:pPr>
          </w:p>
          <w:p w14:paraId="7285FECA">
            <w:pPr>
              <w:pStyle w:val="8"/>
              <w:ind w:left="28"/>
              <w:jc w:val="both"/>
              <w:rPr>
                <w:b/>
                <w:sz w:val="22"/>
              </w:rPr>
            </w:pPr>
            <w:r>
              <w:rPr>
                <w:b/>
                <w:sz w:val="22"/>
              </w:rPr>
              <w:t>Additional</w:t>
            </w:r>
            <w:r>
              <w:rPr>
                <w:b/>
                <w:spacing w:val="-7"/>
                <w:sz w:val="22"/>
              </w:rPr>
              <w:t xml:space="preserve"> </w:t>
            </w:r>
            <w:r>
              <w:rPr>
                <w:b/>
                <w:sz w:val="22"/>
              </w:rPr>
              <w:t>resources</w:t>
            </w:r>
            <w:r>
              <w:rPr>
                <w:b/>
                <w:spacing w:val="-6"/>
                <w:sz w:val="22"/>
              </w:rPr>
              <w:t xml:space="preserve"> </w:t>
            </w:r>
            <w:r>
              <w:rPr>
                <w:b/>
                <w:sz w:val="22"/>
              </w:rPr>
              <w:t>/</w:t>
            </w:r>
            <w:r>
              <w:rPr>
                <w:b/>
                <w:spacing w:val="-3"/>
                <w:sz w:val="22"/>
              </w:rPr>
              <w:t xml:space="preserve"> </w:t>
            </w:r>
            <w:r>
              <w:rPr>
                <w:b/>
                <w:spacing w:val="-2"/>
                <w:sz w:val="22"/>
              </w:rPr>
              <w:t>journals</w:t>
            </w:r>
          </w:p>
          <w:p w14:paraId="110391F3">
            <w:pPr>
              <w:pStyle w:val="8"/>
              <w:numPr>
                <w:ilvl w:val="0"/>
                <w:numId w:val="19"/>
              </w:numPr>
              <w:tabs>
                <w:tab w:val="left" w:pos="748"/>
              </w:tabs>
              <w:spacing w:before="1" w:after="0" w:line="259" w:lineRule="auto"/>
              <w:ind w:left="748" w:right="188" w:hanging="360"/>
              <w:jc w:val="both"/>
              <w:rPr>
                <w:sz w:val="22"/>
              </w:rPr>
            </w:pPr>
            <w:r>
              <w:rPr>
                <w:sz w:val="22"/>
              </w:rPr>
              <w:t>Adhikari,</w:t>
            </w:r>
            <w:r>
              <w:rPr>
                <w:spacing w:val="-2"/>
                <w:sz w:val="22"/>
              </w:rPr>
              <w:t xml:space="preserve"> </w:t>
            </w:r>
            <w:r>
              <w:rPr>
                <w:sz w:val="22"/>
              </w:rPr>
              <w:t>A.</w:t>
            </w:r>
            <w:r>
              <w:rPr>
                <w:spacing w:val="-2"/>
                <w:sz w:val="22"/>
              </w:rPr>
              <w:t xml:space="preserve"> </w:t>
            </w:r>
            <w:r>
              <w:rPr>
                <w:sz w:val="22"/>
              </w:rPr>
              <w:t>and</w:t>
            </w:r>
            <w:r>
              <w:rPr>
                <w:spacing w:val="-3"/>
                <w:sz w:val="22"/>
              </w:rPr>
              <w:t xml:space="preserve"> </w:t>
            </w:r>
            <w:r>
              <w:rPr>
                <w:sz w:val="22"/>
              </w:rPr>
              <w:t>Bhattacharya,</w:t>
            </w:r>
            <w:r>
              <w:rPr>
                <w:spacing w:val="-2"/>
                <w:sz w:val="22"/>
              </w:rPr>
              <w:t xml:space="preserve"> </w:t>
            </w:r>
            <w:r>
              <w:rPr>
                <w:sz w:val="22"/>
              </w:rPr>
              <w:t>S.</w:t>
            </w:r>
            <w:r>
              <w:rPr>
                <w:spacing w:val="-2"/>
                <w:sz w:val="22"/>
              </w:rPr>
              <w:t xml:space="preserve"> </w:t>
            </w:r>
            <w:r>
              <w:rPr>
                <w:sz w:val="22"/>
              </w:rPr>
              <w:t>(2016).</w:t>
            </w:r>
            <w:r>
              <w:rPr>
                <w:spacing w:val="-5"/>
                <w:sz w:val="22"/>
              </w:rPr>
              <w:t xml:space="preserve"> </w:t>
            </w:r>
            <w:r>
              <w:rPr>
                <w:sz w:val="22"/>
              </w:rPr>
              <w:t>Appraisal</w:t>
            </w:r>
            <w:r>
              <w:rPr>
                <w:spacing w:val="-2"/>
                <w:sz w:val="22"/>
              </w:rPr>
              <w:t xml:space="preserve"> </w:t>
            </w:r>
            <w:r>
              <w:rPr>
                <w:sz w:val="22"/>
              </w:rPr>
              <w:t>of</w:t>
            </w:r>
            <w:r>
              <w:rPr>
                <w:spacing w:val="-5"/>
                <w:sz w:val="22"/>
              </w:rPr>
              <w:t xml:space="preserve"> </w:t>
            </w:r>
            <w:r>
              <w:rPr>
                <w:sz w:val="22"/>
              </w:rPr>
              <w:t>literature</w:t>
            </w:r>
            <w:r>
              <w:rPr>
                <w:spacing w:val="-5"/>
                <w:sz w:val="22"/>
              </w:rPr>
              <w:t xml:space="preserve"> </w:t>
            </w:r>
            <w:r>
              <w:rPr>
                <w:sz w:val="22"/>
              </w:rPr>
              <w:t>on</w:t>
            </w:r>
            <w:r>
              <w:rPr>
                <w:spacing w:val="-5"/>
                <w:sz w:val="22"/>
              </w:rPr>
              <w:t xml:space="preserve"> </w:t>
            </w:r>
            <w:r>
              <w:rPr>
                <w:sz w:val="22"/>
              </w:rPr>
              <w:t>customer</w:t>
            </w:r>
            <w:r>
              <w:rPr>
                <w:spacing w:val="-2"/>
                <w:sz w:val="22"/>
              </w:rPr>
              <w:t xml:space="preserve"> </w:t>
            </w:r>
            <w:r>
              <w:rPr>
                <w:sz w:val="22"/>
              </w:rPr>
              <w:t>experience</w:t>
            </w:r>
            <w:r>
              <w:rPr>
                <w:spacing w:val="-1"/>
                <w:sz w:val="22"/>
              </w:rPr>
              <w:t xml:space="preserve"> </w:t>
            </w:r>
            <w:r>
              <w:rPr>
                <w:sz w:val="22"/>
              </w:rPr>
              <w:t xml:space="preserve">in tourism sector: review and framework. </w:t>
            </w:r>
            <w:r>
              <w:rPr>
                <w:i/>
                <w:sz w:val="22"/>
              </w:rPr>
              <w:t>Current Issues in Tourism</w:t>
            </w:r>
            <w:r>
              <w:rPr>
                <w:sz w:val="22"/>
              </w:rPr>
              <w:t>, 19(4), pp.296-321.</w:t>
            </w:r>
          </w:p>
          <w:p w14:paraId="5E0CBF4C">
            <w:pPr>
              <w:pStyle w:val="8"/>
              <w:numPr>
                <w:ilvl w:val="0"/>
                <w:numId w:val="19"/>
              </w:numPr>
              <w:tabs>
                <w:tab w:val="left" w:pos="748"/>
              </w:tabs>
              <w:spacing w:before="119" w:after="0" w:line="259" w:lineRule="auto"/>
              <w:ind w:left="748" w:right="190" w:hanging="360"/>
              <w:jc w:val="both"/>
              <w:rPr>
                <w:sz w:val="22"/>
              </w:rPr>
            </w:pPr>
            <w:r>
              <w:rPr>
                <w:sz w:val="22"/>
              </w:rPr>
              <w:t>Agarwal,</w:t>
            </w:r>
            <w:r>
              <w:rPr>
                <w:spacing w:val="-2"/>
                <w:sz w:val="22"/>
              </w:rPr>
              <w:t xml:space="preserve"> </w:t>
            </w:r>
            <w:r>
              <w:rPr>
                <w:sz w:val="22"/>
              </w:rPr>
              <w:t>N.</w:t>
            </w:r>
            <w:r>
              <w:rPr>
                <w:spacing w:val="-2"/>
                <w:sz w:val="22"/>
              </w:rPr>
              <w:t xml:space="preserve"> </w:t>
            </w:r>
            <w:r>
              <w:rPr>
                <w:sz w:val="22"/>
              </w:rPr>
              <w:t>and</w:t>
            </w:r>
            <w:r>
              <w:rPr>
                <w:spacing w:val="-3"/>
                <w:sz w:val="22"/>
              </w:rPr>
              <w:t xml:space="preserve"> </w:t>
            </w:r>
            <w:r>
              <w:rPr>
                <w:sz w:val="22"/>
              </w:rPr>
              <w:t>Mohan,</w:t>
            </w:r>
            <w:r>
              <w:rPr>
                <w:spacing w:val="-2"/>
                <w:sz w:val="22"/>
              </w:rPr>
              <w:t xml:space="preserve"> </w:t>
            </w:r>
            <w:r>
              <w:rPr>
                <w:sz w:val="22"/>
              </w:rPr>
              <w:t>A.</w:t>
            </w:r>
            <w:r>
              <w:rPr>
                <w:spacing w:val="-5"/>
                <w:sz w:val="22"/>
              </w:rPr>
              <w:t xml:space="preserve"> </w:t>
            </w:r>
            <w:r>
              <w:rPr>
                <w:sz w:val="22"/>
              </w:rPr>
              <w:t>(2021)</w:t>
            </w:r>
            <w:r>
              <w:rPr>
                <w:spacing w:val="-2"/>
                <w:sz w:val="22"/>
              </w:rPr>
              <w:t xml:space="preserve"> </w:t>
            </w:r>
            <w:r>
              <w:rPr>
                <w:sz w:val="22"/>
              </w:rPr>
              <w:t>‘Influence</w:t>
            </w:r>
            <w:r>
              <w:rPr>
                <w:spacing w:val="-4"/>
                <w:sz w:val="22"/>
              </w:rPr>
              <w:t xml:space="preserve"> </w:t>
            </w:r>
            <w:r>
              <w:rPr>
                <w:sz w:val="22"/>
              </w:rPr>
              <w:t>of</w:t>
            </w:r>
            <w:r>
              <w:rPr>
                <w:spacing w:val="-2"/>
                <w:sz w:val="22"/>
              </w:rPr>
              <w:t xml:space="preserve"> </w:t>
            </w:r>
            <w:r>
              <w:rPr>
                <w:sz w:val="22"/>
              </w:rPr>
              <w:t>Social</w:t>
            </w:r>
            <w:r>
              <w:rPr>
                <w:spacing w:val="-3"/>
                <w:sz w:val="22"/>
              </w:rPr>
              <w:t xml:space="preserve"> </w:t>
            </w:r>
            <w:r>
              <w:rPr>
                <w:sz w:val="22"/>
              </w:rPr>
              <w:t>Interaction</w:t>
            </w:r>
            <w:r>
              <w:rPr>
                <w:spacing w:val="-3"/>
                <w:sz w:val="22"/>
              </w:rPr>
              <w:t xml:space="preserve"> </w:t>
            </w:r>
            <w:r>
              <w:rPr>
                <w:sz w:val="22"/>
              </w:rPr>
              <w:t>on</w:t>
            </w:r>
            <w:r>
              <w:rPr>
                <w:spacing w:val="-3"/>
                <w:sz w:val="22"/>
              </w:rPr>
              <w:t xml:space="preserve"> </w:t>
            </w:r>
            <w:r>
              <w:rPr>
                <w:sz w:val="22"/>
              </w:rPr>
              <w:t>Customer</w:t>
            </w:r>
            <w:r>
              <w:rPr>
                <w:spacing w:val="-2"/>
                <w:sz w:val="22"/>
              </w:rPr>
              <w:t xml:space="preserve"> </w:t>
            </w:r>
            <w:r>
              <w:rPr>
                <w:sz w:val="22"/>
              </w:rPr>
              <w:t xml:space="preserve">Experience in Tourism Industry’, </w:t>
            </w:r>
            <w:r>
              <w:rPr>
                <w:i/>
                <w:sz w:val="22"/>
              </w:rPr>
              <w:t>Purusharta</w:t>
            </w:r>
            <w:r>
              <w:rPr>
                <w:sz w:val="22"/>
              </w:rPr>
              <w:t xml:space="preserve">, 14(2), pp. 104–116. Available at: </w:t>
            </w:r>
            <w:r>
              <w:rPr>
                <w:spacing w:val="-2"/>
                <w:sz w:val="22"/>
              </w:rPr>
              <w:t xml:space="preserve">https://search.ebscohost.com/login.aspx?direct=true&amp;db=bth&amp;AN=158334009&amp;site=eho </w:t>
            </w:r>
            <w:r>
              <w:rPr>
                <w:sz w:val="22"/>
              </w:rPr>
              <w:t>st-live (Accessed: 10 September 2023).</w:t>
            </w:r>
          </w:p>
          <w:p w14:paraId="5EEB134F">
            <w:pPr>
              <w:pStyle w:val="8"/>
              <w:numPr>
                <w:ilvl w:val="0"/>
                <w:numId w:val="19"/>
              </w:numPr>
              <w:tabs>
                <w:tab w:val="left" w:pos="748"/>
              </w:tabs>
              <w:spacing w:before="119" w:after="0" w:line="259" w:lineRule="auto"/>
              <w:ind w:left="748" w:right="189" w:hanging="360"/>
              <w:jc w:val="both"/>
              <w:rPr>
                <w:sz w:val="22"/>
              </w:rPr>
            </w:pPr>
            <w:r>
              <w:rPr>
                <w:sz w:val="22"/>
              </w:rPr>
              <w:t xml:space="preserve">Alonso, A.D. and Ogle, A. (2008). Exploring design among small hospitality and tourism operations. </w:t>
            </w:r>
            <w:r>
              <w:rPr>
                <w:i/>
                <w:sz w:val="22"/>
              </w:rPr>
              <w:t>Journal of Retail &amp; Leisure Property</w:t>
            </w:r>
            <w:r>
              <w:rPr>
                <w:sz w:val="22"/>
              </w:rPr>
              <w:t xml:space="preserve">, 7(4), pp.325–337. doi: </w:t>
            </w:r>
            <w:r>
              <w:rPr>
                <w:spacing w:val="-2"/>
                <w:sz w:val="22"/>
              </w:rPr>
              <w:t>https://doi.org/10.1057/rlp.2008.23.</w:t>
            </w:r>
          </w:p>
          <w:p w14:paraId="3C789B78">
            <w:pPr>
              <w:pStyle w:val="8"/>
              <w:numPr>
                <w:ilvl w:val="0"/>
                <w:numId w:val="19"/>
              </w:numPr>
              <w:tabs>
                <w:tab w:val="left" w:pos="748"/>
              </w:tabs>
              <w:spacing w:before="121" w:after="0" w:line="259" w:lineRule="auto"/>
              <w:ind w:left="748" w:right="189" w:hanging="360"/>
              <w:jc w:val="both"/>
              <w:rPr>
                <w:sz w:val="22"/>
              </w:rPr>
            </w:pPr>
            <w:r>
              <w:rPr>
                <w:sz w:val="22"/>
              </w:rPr>
              <w:t xml:space="preserve">BBC. (2023). British Airways Cancels Dozens of Heathrow Flights after IT Problem. </w:t>
            </w:r>
            <w:r>
              <w:rPr>
                <w:i/>
                <w:sz w:val="22"/>
              </w:rPr>
              <w:t>BBC News</w:t>
            </w:r>
            <w:r>
              <w:rPr>
                <w:sz w:val="22"/>
              </w:rPr>
              <w:t>. [online] 26 May. Available at: https://</w:t>
            </w:r>
            <w:r>
              <w:fldChar w:fldCharType="begin"/>
            </w:r>
            <w:r>
              <w:instrText xml:space="preserve"> HYPERLINK "http://www.bbc.co.uk/news/uk-65719766" \h </w:instrText>
            </w:r>
            <w:r>
              <w:fldChar w:fldCharType="separate"/>
            </w:r>
            <w:r>
              <w:rPr>
                <w:sz w:val="22"/>
              </w:rPr>
              <w:t>www.bbc.co.uk/news/uk-65719766</w:t>
            </w:r>
            <w:r>
              <w:rPr>
                <w:sz w:val="22"/>
              </w:rPr>
              <w:fldChar w:fldCharType="end"/>
            </w:r>
            <w:r>
              <w:rPr>
                <w:sz w:val="22"/>
              </w:rPr>
              <w:t xml:space="preserve"> (Accessed: 29 September, 2024).</w:t>
            </w:r>
          </w:p>
          <w:p w14:paraId="12D2361B">
            <w:pPr>
              <w:pStyle w:val="8"/>
              <w:numPr>
                <w:ilvl w:val="0"/>
                <w:numId w:val="19"/>
              </w:numPr>
              <w:tabs>
                <w:tab w:val="left" w:pos="748"/>
                <w:tab w:val="left" w:pos="5709"/>
                <w:tab w:val="left" w:pos="8546"/>
              </w:tabs>
              <w:spacing w:before="120" w:after="0" w:line="259" w:lineRule="auto"/>
              <w:ind w:left="748" w:right="187" w:hanging="360"/>
              <w:jc w:val="both"/>
              <w:rPr>
                <w:sz w:val="22"/>
              </w:rPr>
            </w:pPr>
            <w:r>
              <w:rPr>
                <w:sz w:val="22"/>
              </w:rPr>
              <w:t xml:space="preserve">British Airways. (2024a). </w:t>
            </w:r>
            <w:r>
              <w:rPr>
                <w:i/>
                <w:sz w:val="22"/>
              </w:rPr>
              <w:t>British Airways’ Customer Experience</w:t>
            </w:r>
            <w:r>
              <w:rPr>
                <w:sz w:val="22"/>
              </w:rPr>
              <w:t xml:space="preserve">. [online] </w:t>
            </w:r>
            <w:r>
              <w:rPr>
                <w:spacing w:val="-2"/>
                <w:sz w:val="22"/>
              </w:rPr>
              <w:t>mediacentre.britishairways.com.</w:t>
            </w:r>
            <w:r>
              <w:rPr>
                <w:sz w:val="22"/>
              </w:rPr>
              <w:tab/>
            </w:r>
            <w:r>
              <w:rPr>
                <w:spacing w:val="-2"/>
                <w:sz w:val="22"/>
              </w:rPr>
              <w:t>Available</w:t>
            </w:r>
            <w:r>
              <w:rPr>
                <w:sz w:val="22"/>
              </w:rPr>
              <w:tab/>
            </w:r>
            <w:r>
              <w:rPr>
                <w:spacing w:val="-4"/>
                <w:sz w:val="22"/>
              </w:rPr>
              <w:t xml:space="preserve">at: </w:t>
            </w:r>
            <w:r>
              <w:rPr>
                <w:sz w:val="22"/>
              </w:rPr>
              <w:t xml:space="preserve">https://mediacentre.britishairways.com/factsheet/details/43 (Accessed: 29 September, </w:t>
            </w:r>
            <w:r>
              <w:rPr>
                <w:spacing w:val="-2"/>
                <w:sz w:val="22"/>
              </w:rPr>
              <w:t>2024).</w:t>
            </w:r>
          </w:p>
          <w:p w14:paraId="2B0C0154">
            <w:pPr>
              <w:pStyle w:val="8"/>
              <w:numPr>
                <w:ilvl w:val="0"/>
                <w:numId w:val="19"/>
              </w:numPr>
              <w:tabs>
                <w:tab w:val="left" w:pos="748"/>
              </w:tabs>
              <w:spacing w:before="119" w:after="0" w:line="259" w:lineRule="auto"/>
              <w:ind w:left="748" w:right="188" w:hanging="360"/>
              <w:jc w:val="both"/>
              <w:rPr>
                <w:sz w:val="22"/>
              </w:rPr>
            </w:pPr>
            <w:r>
              <w:rPr>
                <w:sz w:val="22"/>
              </w:rPr>
              <w:t xml:space="preserve">British Airways. (2024b). </w:t>
            </w:r>
            <w:r>
              <w:rPr>
                <w:i/>
                <w:sz w:val="22"/>
              </w:rPr>
              <w:t>Flightpath to Net Zero</w:t>
            </w:r>
            <w:r>
              <w:rPr>
                <w:sz w:val="22"/>
              </w:rPr>
              <w:t xml:space="preserve">. [online] BA Better World. Available at: https://basustainabilityreport.co.uk/flightpath-to-net-zero/ (Accessed: 29 September, </w:t>
            </w:r>
            <w:r>
              <w:rPr>
                <w:spacing w:val="-2"/>
                <w:sz w:val="22"/>
              </w:rPr>
              <w:t>2024).</w:t>
            </w:r>
          </w:p>
          <w:p w14:paraId="361AE459">
            <w:pPr>
              <w:pStyle w:val="8"/>
              <w:numPr>
                <w:ilvl w:val="0"/>
                <w:numId w:val="19"/>
              </w:numPr>
              <w:tabs>
                <w:tab w:val="left" w:pos="748"/>
              </w:tabs>
              <w:spacing w:before="119" w:after="0" w:line="256" w:lineRule="auto"/>
              <w:ind w:left="748" w:right="187" w:hanging="360"/>
              <w:jc w:val="both"/>
              <w:rPr>
                <w:sz w:val="22"/>
              </w:rPr>
            </w:pPr>
            <w:r>
              <w:rPr>
                <w:sz w:val="22"/>
              </w:rPr>
              <w:t xml:space="preserve">Bozkurt, A. (2010). Tourism Industry and Standardisation: An Impossible Task?. </w:t>
            </w:r>
            <w:r>
              <w:rPr>
                <w:i/>
                <w:sz w:val="22"/>
              </w:rPr>
              <w:t xml:space="preserve">Journal of Cukurova University Institute of Social Sciences, </w:t>
            </w:r>
            <w:r>
              <w:rPr>
                <w:sz w:val="22"/>
              </w:rPr>
              <w:t>19(3), 331-344.</w:t>
            </w:r>
          </w:p>
        </w:tc>
      </w:tr>
    </w:tbl>
    <w:p w14:paraId="7140934E">
      <w:pPr>
        <w:spacing w:after="0" w:line="256" w:lineRule="auto"/>
        <w:jc w:val="both"/>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3E29E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93" w:hRule="atLeast"/>
        </w:trPr>
        <w:tc>
          <w:tcPr>
            <w:tcW w:w="1474" w:type="dxa"/>
            <w:shd w:val="clear" w:color="auto" w:fill="FFFFCC"/>
          </w:tcPr>
          <w:p w14:paraId="6594A7B9">
            <w:pPr>
              <w:pStyle w:val="8"/>
              <w:ind w:left="0"/>
              <w:rPr>
                <w:rFonts w:ascii="Times New Roman"/>
                <w:sz w:val="22"/>
              </w:rPr>
            </w:pPr>
          </w:p>
        </w:tc>
        <w:tc>
          <w:tcPr>
            <w:tcW w:w="8988" w:type="dxa"/>
          </w:tcPr>
          <w:p w14:paraId="0409D94B">
            <w:pPr>
              <w:pStyle w:val="8"/>
              <w:numPr>
                <w:ilvl w:val="0"/>
                <w:numId w:val="20"/>
              </w:numPr>
              <w:tabs>
                <w:tab w:val="left" w:pos="748"/>
              </w:tabs>
              <w:spacing w:before="57" w:after="0" w:line="240" w:lineRule="auto"/>
              <w:ind w:left="748" w:right="0" w:hanging="360"/>
              <w:jc w:val="left"/>
              <w:rPr>
                <w:sz w:val="22"/>
              </w:rPr>
            </w:pPr>
            <w:r>
              <w:rPr>
                <w:sz w:val="22"/>
              </w:rPr>
              <w:t>Bozkurt,</w:t>
            </w:r>
            <w:r>
              <w:rPr>
                <w:spacing w:val="-1"/>
                <w:sz w:val="22"/>
              </w:rPr>
              <w:t xml:space="preserve"> </w:t>
            </w:r>
            <w:r>
              <w:rPr>
                <w:sz w:val="22"/>
              </w:rPr>
              <w:t>A.</w:t>
            </w:r>
            <w:r>
              <w:rPr>
                <w:spacing w:val="2"/>
                <w:sz w:val="22"/>
              </w:rPr>
              <w:t xml:space="preserve"> </w:t>
            </w:r>
            <w:r>
              <w:rPr>
                <w:sz w:val="22"/>
              </w:rPr>
              <w:t>(2012).</w:t>
            </w:r>
            <w:r>
              <w:rPr>
                <w:spacing w:val="1"/>
                <w:sz w:val="22"/>
              </w:rPr>
              <w:t xml:space="preserve"> </w:t>
            </w:r>
            <w:r>
              <w:rPr>
                <w:sz w:val="22"/>
              </w:rPr>
              <w:t>Tourism</w:t>
            </w:r>
            <w:r>
              <w:rPr>
                <w:spacing w:val="5"/>
                <w:sz w:val="22"/>
              </w:rPr>
              <w:t xml:space="preserve"> </w:t>
            </w:r>
            <w:r>
              <w:rPr>
                <w:sz w:val="22"/>
              </w:rPr>
              <w:t>Industry</w:t>
            </w:r>
            <w:r>
              <w:rPr>
                <w:spacing w:val="4"/>
                <w:sz w:val="22"/>
              </w:rPr>
              <w:t xml:space="preserve"> </w:t>
            </w:r>
            <w:r>
              <w:rPr>
                <w:sz w:val="22"/>
              </w:rPr>
              <w:t>and</w:t>
            </w:r>
            <w:r>
              <w:rPr>
                <w:spacing w:val="3"/>
                <w:sz w:val="22"/>
              </w:rPr>
              <w:t xml:space="preserve"> </w:t>
            </w:r>
            <w:r>
              <w:rPr>
                <w:sz w:val="22"/>
              </w:rPr>
              <w:t>Standardisation:</w:t>
            </w:r>
            <w:r>
              <w:rPr>
                <w:spacing w:val="2"/>
                <w:sz w:val="22"/>
              </w:rPr>
              <w:t xml:space="preserve"> </w:t>
            </w:r>
            <w:r>
              <w:rPr>
                <w:sz w:val="22"/>
              </w:rPr>
              <w:t>Possibilities</w:t>
            </w:r>
            <w:r>
              <w:rPr>
                <w:spacing w:val="3"/>
                <w:sz w:val="22"/>
              </w:rPr>
              <w:t xml:space="preserve"> </w:t>
            </w:r>
            <w:r>
              <w:rPr>
                <w:sz w:val="22"/>
              </w:rPr>
              <w:t>and</w:t>
            </w:r>
            <w:r>
              <w:rPr>
                <w:spacing w:val="1"/>
                <w:sz w:val="22"/>
              </w:rPr>
              <w:t xml:space="preserve"> </w:t>
            </w:r>
            <w:r>
              <w:rPr>
                <w:spacing w:val="-2"/>
                <w:sz w:val="22"/>
              </w:rPr>
              <w:t>Opportunities.</w:t>
            </w:r>
          </w:p>
          <w:p w14:paraId="6E739B6B">
            <w:pPr>
              <w:pStyle w:val="8"/>
              <w:spacing w:before="22"/>
              <w:jc w:val="both"/>
              <w:rPr>
                <w:sz w:val="22"/>
              </w:rPr>
            </w:pPr>
            <w:r>
              <w:rPr>
                <w:i/>
                <w:sz w:val="22"/>
              </w:rPr>
              <w:t>Çağ</w:t>
            </w:r>
            <w:r>
              <w:rPr>
                <w:i/>
                <w:spacing w:val="-5"/>
                <w:sz w:val="22"/>
              </w:rPr>
              <w:t xml:space="preserve"> </w:t>
            </w:r>
            <w:r>
              <w:rPr>
                <w:i/>
                <w:sz w:val="22"/>
              </w:rPr>
              <w:t>Üniversitesi</w:t>
            </w:r>
            <w:r>
              <w:rPr>
                <w:i/>
                <w:spacing w:val="-6"/>
                <w:sz w:val="22"/>
              </w:rPr>
              <w:t xml:space="preserve"> </w:t>
            </w:r>
            <w:r>
              <w:rPr>
                <w:i/>
                <w:sz w:val="22"/>
              </w:rPr>
              <w:t>Sosyal</w:t>
            </w:r>
            <w:r>
              <w:rPr>
                <w:i/>
                <w:spacing w:val="-4"/>
                <w:sz w:val="22"/>
              </w:rPr>
              <w:t xml:space="preserve"> </w:t>
            </w:r>
            <w:r>
              <w:rPr>
                <w:i/>
                <w:sz w:val="22"/>
              </w:rPr>
              <w:t>Bilimler</w:t>
            </w:r>
            <w:r>
              <w:rPr>
                <w:i/>
                <w:spacing w:val="-5"/>
                <w:sz w:val="22"/>
              </w:rPr>
              <w:t xml:space="preserve"> </w:t>
            </w:r>
            <w:r>
              <w:rPr>
                <w:i/>
                <w:sz w:val="22"/>
              </w:rPr>
              <w:t>Dergisi</w:t>
            </w:r>
            <w:r>
              <w:rPr>
                <w:sz w:val="22"/>
              </w:rPr>
              <w:t>,</w:t>
            </w:r>
            <w:r>
              <w:rPr>
                <w:spacing w:val="-5"/>
                <w:sz w:val="22"/>
              </w:rPr>
              <w:t xml:space="preserve"> </w:t>
            </w:r>
            <w:r>
              <w:rPr>
                <w:spacing w:val="-4"/>
                <w:sz w:val="22"/>
              </w:rPr>
              <w:t>9(1).</w:t>
            </w:r>
          </w:p>
          <w:p w14:paraId="1D2B5D73">
            <w:pPr>
              <w:pStyle w:val="8"/>
              <w:numPr>
                <w:ilvl w:val="0"/>
                <w:numId w:val="20"/>
              </w:numPr>
              <w:tabs>
                <w:tab w:val="left" w:pos="748"/>
              </w:tabs>
              <w:spacing w:before="142" w:after="0" w:line="256" w:lineRule="auto"/>
              <w:ind w:left="748" w:right="186" w:hanging="360"/>
              <w:jc w:val="both"/>
              <w:rPr>
                <w:sz w:val="22"/>
              </w:rPr>
            </w:pPr>
            <w:r>
              <w:rPr>
                <w:sz w:val="22"/>
              </w:rPr>
              <w:t>Bustinza Sánchez, Ó.F., Vendrell-Herrero, F., Baines, T.S. and Parry, G. (2015). Service business model and performance: Unpacking the complex relationship.</w:t>
            </w:r>
          </w:p>
          <w:p w14:paraId="7935DDC6">
            <w:pPr>
              <w:pStyle w:val="8"/>
              <w:numPr>
                <w:ilvl w:val="0"/>
                <w:numId w:val="20"/>
              </w:numPr>
              <w:tabs>
                <w:tab w:val="left" w:pos="748"/>
                <w:tab w:val="left" w:pos="3314"/>
                <w:tab w:val="left" w:pos="5863"/>
                <w:tab w:val="left" w:pos="8549"/>
              </w:tabs>
              <w:spacing w:before="124" w:after="0" w:line="259" w:lineRule="auto"/>
              <w:ind w:left="748" w:right="185" w:hanging="360"/>
              <w:jc w:val="both"/>
              <w:rPr>
                <w:sz w:val="22"/>
              </w:rPr>
            </w:pPr>
            <w:r>
              <w:rPr>
                <w:sz w:val="22"/>
              </w:rPr>
              <w:t xml:space="preserve">ComputerWeekly.com (2009). BA Shelves ERP Project to save cash. </w:t>
            </w:r>
            <w:r>
              <w:rPr>
                <w:i/>
                <w:sz w:val="22"/>
              </w:rPr>
              <w:t>Computer Weekly</w:t>
            </w:r>
            <w:r>
              <w:rPr>
                <w:sz w:val="22"/>
              </w:rPr>
              <w:t xml:space="preserve">, </w:t>
            </w:r>
            <w:r>
              <w:rPr>
                <w:spacing w:val="-2"/>
                <w:sz w:val="22"/>
              </w:rPr>
              <w:t>[online]</w:t>
            </w:r>
            <w:r>
              <w:rPr>
                <w:sz w:val="22"/>
              </w:rPr>
              <w:tab/>
            </w:r>
            <w:r>
              <w:rPr>
                <w:spacing w:val="-2"/>
                <w:sz w:val="22"/>
              </w:rPr>
              <w:t>pp.4–4.</w:t>
            </w:r>
            <w:r>
              <w:rPr>
                <w:sz w:val="22"/>
              </w:rPr>
              <w:tab/>
            </w:r>
            <w:r>
              <w:rPr>
                <w:spacing w:val="-2"/>
                <w:sz w:val="22"/>
              </w:rPr>
              <w:t>Available</w:t>
            </w:r>
            <w:r>
              <w:rPr>
                <w:sz w:val="22"/>
              </w:rPr>
              <w:tab/>
            </w:r>
            <w:r>
              <w:rPr>
                <w:spacing w:val="-4"/>
                <w:sz w:val="22"/>
              </w:rPr>
              <w:t xml:space="preserve">at: </w:t>
            </w:r>
            <w:r>
              <w:rPr>
                <w:spacing w:val="-2"/>
                <w:sz w:val="22"/>
              </w:rPr>
              <w:t xml:space="preserve">https://research.ebsco.com/linkprocessor/plink?id=a4254676e53a3ab3b0d94438a59997 </w:t>
            </w:r>
            <w:r>
              <w:rPr>
                <w:sz w:val="22"/>
              </w:rPr>
              <w:t>d5 (Accessed 29 September, 2024).</w:t>
            </w:r>
          </w:p>
          <w:p w14:paraId="3ADCF6F7">
            <w:pPr>
              <w:pStyle w:val="8"/>
              <w:numPr>
                <w:ilvl w:val="0"/>
                <w:numId w:val="20"/>
              </w:numPr>
              <w:tabs>
                <w:tab w:val="left" w:pos="748"/>
              </w:tabs>
              <w:spacing w:before="119" w:after="0" w:line="259" w:lineRule="auto"/>
              <w:ind w:left="748" w:right="188" w:hanging="360"/>
              <w:jc w:val="both"/>
              <w:rPr>
                <w:sz w:val="22"/>
              </w:rPr>
            </w:pPr>
            <w:r>
              <w:rPr>
                <w:sz w:val="22"/>
              </w:rPr>
              <w:t xml:space="preserve">Godovykh, M. and Tasci, A.D. (2020). Customer experience in tourism: A review of definitions, components, and measurements. </w:t>
            </w:r>
            <w:r>
              <w:rPr>
                <w:i/>
                <w:sz w:val="22"/>
              </w:rPr>
              <w:t>Tourism Management Perspectives</w:t>
            </w:r>
            <w:r>
              <w:rPr>
                <w:sz w:val="22"/>
              </w:rPr>
              <w:t xml:space="preserve">, 35, </w:t>
            </w:r>
            <w:r>
              <w:rPr>
                <w:spacing w:val="-2"/>
                <w:sz w:val="22"/>
              </w:rPr>
              <w:t>p.100694.</w:t>
            </w:r>
          </w:p>
          <w:p w14:paraId="7BC9A753">
            <w:pPr>
              <w:pStyle w:val="8"/>
              <w:numPr>
                <w:ilvl w:val="0"/>
                <w:numId w:val="20"/>
              </w:numPr>
              <w:tabs>
                <w:tab w:val="left" w:pos="748"/>
              </w:tabs>
              <w:spacing w:before="119" w:after="0" w:line="259" w:lineRule="auto"/>
              <w:ind w:left="748" w:right="188" w:hanging="360"/>
              <w:jc w:val="both"/>
              <w:rPr>
                <w:sz w:val="22"/>
              </w:rPr>
            </w:pPr>
            <w:r>
              <w:rPr>
                <w:sz w:val="22"/>
              </w:rPr>
              <w:t>International</w:t>
            </w:r>
            <w:r>
              <w:rPr>
                <w:spacing w:val="-13"/>
                <w:sz w:val="22"/>
              </w:rPr>
              <w:t xml:space="preserve"> </w:t>
            </w:r>
            <w:r>
              <w:rPr>
                <w:sz w:val="22"/>
              </w:rPr>
              <w:t>Airlines</w:t>
            </w:r>
            <w:r>
              <w:rPr>
                <w:spacing w:val="-12"/>
                <w:sz w:val="22"/>
              </w:rPr>
              <w:t xml:space="preserve"> </w:t>
            </w:r>
            <w:r>
              <w:rPr>
                <w:sz w:val="22"/>
              </w:rPr>
              <w:t>Group</w:t>
            </w:r>
            <w:r>
              <w:rPr>
                <w:spacing w:val="-13"/>
                <w:sz w:val="22"/>
              </w:rPr>
              <w:t xml:space="preserve"> </w:t>
            </w:r>
            <w:r>
              <w:rPr>
                <w:sz w:val="22"/>
              </w:rPr>
              <w:t>(IAG),</w:t>
            </w:r>
            <w:r>
              <w:rPr>
                <w:spacing w:val="-11"/>
                <w:sz w:val="22"/>
              </w:rPr>
              <w:t xml:space="preserve"> </w:t>
            </w:r>
            <w:r>
              <w:rPr>
                <w:sz w:val="22"/>
              </w:rPr>
              <w:t>2023.</w:t>
            </w:r>
            <w:r>
              <w:rPr>
                <w:spacing w:val="-10"/>
                <w:sz w:val="22"/>
              </w:rPr>
              <w:t xml:space="preserve"> </w:t>
            </w:r>
            <w:r>
              <w:rPr>
                <w:i/>
                <w:sz w:val="22"/>
              </w:rPr>
              <w:t>Annual</w:t>
            </w:r>
            <w:r>
              <w:rPr>
                <w:i/>
                <w:spacing w:val="-12"/>
                <w:sz w:val="22"/>
              </w:rPr>
              <w:t xml:space="preserve"> </w:t>
            </w:r>
            <w:r>
              <w:rPr>
                <w:i/>
                <w:sz w:val="22"/>
              </w:rPr>
              <w:t>Report</w:t>
            </w:r>
            <w:r>
              <w:rPr>
                <w:i/>
                <w:spacing w:val="-11"/>
                <w:sz w:val="22"/>
              </w:rPr>
              <w:t xml:space="preserve"> </w:t>
            </w:r>
            <w:r>
              <w:rPr>
                <w:i/>
                <w:sz w:val="22"/>
              </w:rPr>
              <w:t>and</w:t>
            </w:r>
            <w:r>
              <w:rPr>
                <w:i/>
                <w:spacing w:val="-12"/>
                <w:sz w:val="22"/>
              </w:rPr>
              <w:t xml:space="preserve"> </w:t>
            </w:r>
            <w:r>
              <w:rPr>
                <w:i/>
                <w:sz w:val="22"/>
              </w:rPr>
              <w:t>Accounts</w:t>
            </w:r>
            <w:r>
              <w:rPr>
                <w:i/>
                <w:spacing w:val="-11"/>
                <w:sz w:val="22"/>
              </w:rPr>
              <w:t xml:space="preserve"> </w:t>
            </w:r>
            <w:r>
              <w:rPr>
                <w:i/>
                <w:sz w:val="22"/>
              </w:rPr>
              <w:t>2023</w:t>
            </w:r>
            <w:r>
              <w:rPr>
                <w:sz w:val="22"/>
              </w:rPr>
              <w:t>.</w:t>
            </w:r>
            <w:r>
              <w:rPr>
                <w:spacing w:val="-12"/>
                <w:sz w:val="22"/>
              </w:rPr>
              <w:t xml:space="preserve"> </w:t>
            </w:r>
            <w:r>
              <w:rPr>
                <w:sz w:val="22"/>
              </w:rPr>
              <w:t>[PDF]</w:t>
            </w:r>
            <w:r>
              <w:rPr>
                <w:spacing w:val="-13"/>
                <w:sz w:val="22"/>
              </w:rPr>
              <w:t xml:space="preserve"> </w:t>
            </w:r>
            <w:r>
              <w:rPr>
                <w:sz w:val="22"/>
              </w:rPr>
              <w:t>Available at: https://</w:t>
            </w:r>
            <w:r>
              <w:fldChar w:fldCharType="begin"/>
            </w:r>
            <w:r>
              <w:instrText xml:space="preserve"> HYPERLINK "http://www.iairgroup.com/" \h </w:instrText>
            </w:r>
            <w:r>
              <w:fldChar w:fldCharType="separate"/>
            </w:r>
            <w:r>
              <w:rPr>
                <w:sz w:val="22"/>
              </w:rPr>
              <w:t>www.iairgroup.com</w:t>
            </w:r>
            <w:r>
              <w:rPr>
                <w:sz w:val="22"/>
              </w:rPr>
              <w:fldChar w:fldCharType="end"/>
            </w:r>
            <w:r>
              <w:rPr>
                <w:sz w:val="22"/>
              </w:rPr>
              <w:t xml:space="preserve"> (Accessed: 29 September, 2024].</w:t>
            </w:r>
          </w:p>
          <w:p w14:paraId="68FC8554">
            <w:pPr>
              <w:pStyle w:val="8"/>
              <w:numPr>
                <w:ilvl w:val="0"/>
                <w:numId w:val="20"/>
              </w:numPr>
              <w:tabs>
                <w:tab w:val="left" w:pos="748"/>
              </w:tabs>
              <w:spacing w:before="119" w:after="0" w:line="259" w:lineRule="auto"/>
              <w:ind w:left="748" w:right="187" w:hanging="360"/>
              <w:jc w:val="both"/>
              <w:rPr>
                <w:sz w:val="22"/>
              </w:rPr>
            </w:pPr>
            <w:r>
              <w:rPr>
                <w:sz w:val="22"/>
              </w:rPr>
              <w:t>Jakulin, T.J. and Golob, A.</w:t>
            </w:r>
            <w:r>
              <w:rPr>
                <w:spacing w:val="-1"/>
                <w:sz w:val="22"/>
              </w:rPr>
              <w:t xml:space="preserve"> </w:t>
            </w:r>
            <w:r>
              <w:rPr>
                <w:sz w:val="22"/>
              </w:rPr>
              <w:t xml:space="preserve">(2015). Systems Approach to Standardisation, Classification and Modelling of Managed Events for Tourism. </w:t>
            </w:r>
            <w:r>
              <w:rPr>
                <w:i/>
                <w:sz w:val="22"/>
              </w:rPr>
              <w:t>Organizacija</w:t>
            </w:r>
            <w:r>
              <w:rPr>
                <w:sz w:val="22"/>
              </w:rPr>
              <w:t xml:space="preserve">, 48(3), pp.188–197. </w:t>
            </w:r>
            <w:r>
              <w:rPr>
                <w:spacing w:val="-2"/>
                <w:sz w:val="22"/>
              </w:rPr>
              <w:t>doi:https://doi.org/10.1515/orga-2015-0016.</w:t>
            </w:r>
          </w:p>
          <w:p w14:paraId="14103E8F">
            <w:pPr>
              <w:pStyle w:val="8"/>
              <w:numPr>
                <w:ilvl w:val="0"/>
                <w:numId w:val="20"/>
              </w:numPr>
              <w:tabs>
                <w:tab w:val="left" w:pos="748"/>
              </w:tabs>
              <w:spacing w:before="122" w:after="0" w:line="256" w:lineRule="auto"/>
              <w:ind w:left="748" w:right="194" w:hanging="360"/>
              <w:jc w:val="both"/>
              <w:rPr>
                <w:sz w:val="22"/>
              </w:rPr>
            </w:pPr>
            <w:r>
              <w:rPr>
                <w:sz w:val="22"/>
              </w:rPr>
              <w:t>Lemon,</w:t>
            </w:r>
            <w:r>
              <w:rPr>
                <w:spacing w:val="-13"/>
                <w:sz w:val="22"/>
              </w:rPr>
              <w:t xml:space="preserve"> </w:t>
            </w:r>
            <w:r>
              <w:rPr>
                <w:sz w:val="22"/>
              </w:rPr>
              <w:t>K.N.</w:t>
            </w:r>
            <w:r>
              <w:rPr>
                <w:spacing w:val="-12"/>
                <w:sz w:val="22"/>
              </w:rPr>
              <w:t xml:space="preserve"> </w:t>
            </w:r>
            <w:r>
              <w:rPr>
                <w:sz w:val="22"/>
              </w:rPr>
              <w:t>and</w:t>
            </w:r>
            <w:r>
              <w:rPr>
                <w:spacing w:val="-13"/>
                <w:sz w:val="22"/>
              </w:rPr>
              <w:t xml:space="preserve"> </w:t>
            </w:r>
            <w:r>
              <w:rPr>
                <w:sz w:val="22"/>
              </w:rPr>
              <w:t>Verhoef,</w:t>
            </w:r>
            <w:r>
              <w:rPr>
                <w:spacing w:val="-12"/>
                <w:sz w:val="22"/>
              </w:rPr>
              <w:t xml:space="preserve"> </w:t>
            </w:r>
            <w:r>
              <w:rPr>
                <w:sz w:val="22"/>
              </w:rPr>
              <w:t>P.C.</w:t>
            </w:r>
            <w:r>
              <w:rPr>
                <w:spacing w:val="-13"/>
                <w:sz w:val="22"/>
              </w:rPr>
              <w:t xml:space="preserve"> </w:t>
            </w:r>
            <w:r>
              <w:rPr>
                <w:sz w:val="22"/>
              </w:rPr>
              <w:t>(2016).</w:t>
            </w:r>
            <w:r>
              <w:rPr>
                <w:spacing w:val="-12"/>
                <w:sz w:val="22"/>
              </w:rPr>
              <w:t xml:space="preserve"> </w:t>
            </w:r>
            <w:r>
              <w:rPr>
                <w:sz w:val="22"/>
              </w:rPr>
              <w:t>Understanding</w:t>
            </w:r>
            <w:r>
              <w:rPr>
                <w:spacing w:val="-13"/>
                <w:sz w:val="22"/>
              </w:rPr>
              <w:t xml:space="preserve"> </w:t>
            </w:r>
            <w:r>
              <w:rPr>
                <w:sz w:val="22"/>
              </w:rPr>
              <w:t>Customer</w:t>
            </w:r>
            <w:r>
              <w:rPr>
                <w:spacing w:val="-12"/>
                <w:sz w:val="22"/>
              </w:rPr>
              <w:t xml:space="preserve"> </w:t>
            </w:r>
            <w:r>
              <w:rPr>
                <w:sz w:val="22"/>
              </w:rPr>
              <w:t>Experience</w:t>
            </w:r>
            <w:r>
              <w:rPr>
                <w:spacing w:val="-12"/>
                <w:sz w:val="22"/>
              </w:rPr>
              <w:t xml:space="preserve"> </w:t>
            </w:r>
            <w:r>
              <w:rPr>
                <w:sz w:val="22"/>
              </w:rPr>
              <w:t>Throughout</w:t>
            </w:r>
            <w:r>
              <w:rPr>
                <w:spacing w:val="-13"/>
                <w:sz w:val="22"/>
              </w:rPr>
              <w:t xml:space="preserve"> </w:t>
            </w:r>
            <w:r>
              <w:rPr>
                <w:sz w:val="22"/>
              </w:rPr>
              <w:t xml:space="preserve">the Customer Journey. </w:t>
            </w:r>
            <w:r>
              <w:rPr>
                <w:i/>
                <w:sz w:val="22"/>
              </w:rPr>
              <w:t>Journal of Marketing</w:t>
            </w:r>
            <w:r>
              <w:rPr>
                <w:sz w:val="22"/>
              </w:rPr>
              <w:t>, [online] 80(6), pp.69–96.</w:t>
            </w:r>
          </w:p>
          <w:p w14:paraId="6EA2BBEB">
            <w:pPr>
              <w:pStyle w:val="8"/>
              <w:numPr>
                <w:ilvl w:val="0"/>
                <w:numId w:val="20"/>
              </w:numPr>
              <w:tabs>
                <w:tab w:val="left" w:pos="748"/>
              </w:tabs>
              <w:spacing w:before="124" w:after="0" w:line="259" w:lineRule="auto"/>
              <w:ind w:left="748" w:right="185" w:hanging="360"/>
              <w:jc w:val="both"/>
              <w:rPr>
                <w:sz w:val="22"/>
              </w:rPr>
            </w:pPr>
            <w:r>
              <w:rPr>
                <w:sz w:val="22"/>
              </w:rPr>
              <w:t>Li,</w:t>
            </w:r>
            <w:r>
              <w:rPr>
                <w:spacing w:val="-13"/>
                <w:sz w:val="22"/>
              </w:rPr>
              <w:t xml:space="preserve"> </w:t>
            </w:r>
            <w:r>
              <w:rPr>
                <w:sz w:val="22"/>
              </w:rPr>
              <w:t>K.,</w:t>
            </w:r>
            <w:r>
              <w:rPr>
                <w:spacing w:val="-12"/>
                <w:sz w:val="22"/>
              </w:rPr>
              <w:t xml:space="preserve"> </w:t>
            </w:r>
            <w:r>
              <w:rPr>
                <w:sz w:val="22"/>
              </w:rPr>
              <w:t>Ji,</w:t>
            </w:r>
            <w:r>
              <w:rPr>
                <w:spacing w:val="-13"/>
                <w:sz w:val="22"/>
              </w:rPr>
              <w:t xml:space="preserve"> </w:t>
            </w:r>
            <w:r>
              <w:rPr>
                <w:sz w:val="22"/>
              </w:rPr>
              <w:t>C.,</w:t>
            </w:r>
            <w:r>
              <w:rPr>
                <w:spacing w:val="-12"/>
                <w:sz w:val="22"/>
              </w:rPr>
              <w:t xml:space="preserve"> </w:t>
            </w:r>
            <w:r>
              <w:rPr>
                <w:sz w:val="22"/>
              </w:rPr>
              <w:t>He,</w:t>
            </w:r>
            <w:r>
              <w:rPr>
                <w:spacing w:val="-13"/>
                <w:sz w:val="22"/>
              </w:rPr>
              <w:t xml:space="preserve"> </w:t>
            </w:r>
            <w:r>
              <w:rPr>
                <w:sz w:val="22"/>
              </w:rPr>
              <w:t>Q.,</w:t>
            </w:r>
            <w:r>
              <w:rPr>
                <w:spacing w:val="-12"/>
                <w:sz w:val="22"/>
              </w:rPr>
              <w:t xml:space="preserve"> </w:t>
            </w:r>
            <w:r>
              <w:rPr>
                <w:sz w:val="22"/>
              </w:rPr>
              <w:t>&amp;</w:t>
            </w:r>
            <w:r>
              <w:rPr>
                <w:spacing w:val="-13"/>
                <w:sz w:val="22"/>
              </w:rPr>
              <w:t xml:space="preserve"> </w:t>
            </w:r>
            <w:r>
              <w:rPr>
                <w:sz w:val="22"/>
              </w:rPr>
              <w:t>Rastegar,</w:t>
            </w:r>
            <w:r>
              <w:rPr>
                <w:spacing w:val="-12"/>
                <w:sz w:val="22"/>
              </w:rPr>
              <w:t xml:space="preserve"> </w:t>
            </w:r>
            <w:r>
              <w:rPr>
                <w:sz w:val="22"/>
              </w:rPr>
              <w:t>R.</w:t>
            </w:r>
            <w:r>
              <w:rPr>
                <w:spacing w:val="-12"/>
                <w:sz w:val="22"/>
              </w:rPr>
              <w:t xml:space="preserve"> </w:t>
            </w:r>
            <w:r>
              <w:rPr>
                <w:sz w:val="22"/>
              </w:rPr>
              <w:t>(2023).</w:t>
            </w:r>
            <w:r>
              <w:rPr>
                <w:spacing w:val="-13"/>
                <w:sz w:val="22"/>
              </w:rPr>
              <w:t xml:space="preserve"> </w:t>
            </w:r>
            <w:r>
              <w:rPr>
                <w:sz w:val="22"/>
              </w:rPr>
              <w:t>Understanding</w:t>
            </w:r>
            <w:r>
              <w:rPr>
                <w:spacing w:val="-12"/>
                <w:sz w:val="22"/>
              </w:rPr>
              <w:t xml:space="preserve"> </w:t>
            </w:r>
            <w:r>
              <w:rPr>
                <w:sz w:val="22"/>
              </w:rPr>
              <w:t>the</w:t>
            </w:r>
            <w:r>
              <w:rPr>
                <w:spacing w:val="-13"/>
                <w:sz w:val="22"/>
              </w:rPr>
              <w:t xml:space="preserve"> </w:t>
            </w:r>
            <w:r>
              <w:rPr>
                <w:sz w:val="22"/>
              </w:rPr>
              <w:t>sense-making</w:t>
            </w:r>
            <w:r>
              <w:rPr>
                <w:spacing w:val="-12"/>
                <w:sz w:val="22"/>
              </w:rPr>
              <w:t xml:space="preserve"> </w:t>
            </w:r>
            <w:r>
              <w:rPr>
                <w:sz w:val="22"/>
              </w:rPr>
              <w:t>process</w:t>
            </w:r>
            <w:r>
              <w:rPr>
                <w:spacing w:val="-13"/>
                <w:sz w:val="22"/>
              </w:rPr>
              <w:t xml:space="preserve"> </w:t>
            </w:r>
            <w:r>
              <w:rPr>
                <w:sz w:val="22"/>
              </w:rPr>
              <w:t>of</w:t>
            </w:r>
            <w:r>
              <w:rPr>
                <w:spacing w:val="-12"/>
                <w:sz w:val="22"/>
              </w:rPr>
              <w:t xml:space="preserve"> </w:t>
            </w:r>
            <w:r>
              <w:rPr>
                <w:sz w:val="22"/>
              </w:rPr>
              <w:t xml:space="preserve">visitor experience in the integrated resort setting: Investigating the role of experience-centric attributes. </w:t>
            </w:r>
            <w:r>
              <w:rPr>
                <w:i/>
                <w:sz w:val="22"/>
              </w:rPr>
              <w:t>International Journal of Tourism Research</w:t>
            </w:r>
            <w:r>
              <w:rPr>
                <w:sz w:val="22"/>
              </w:rPr>
              <w:t xml:space="preserve">, 25(5), 491–505. </w:t>
            </w:r>
            <w:r>
              <w:rPr>
                <w:spacing w:val="-2"/>
                <w:sz w:val="22"/>
              </w:rPr>
              <w:t>https://doi.org/10.1002/jtr.2584</w:t>
            </w:r>
          </w:p>
          <w:p w14:paraId="66A9C2DC">
            <w:pPr>
              <w:pStyle w:val="8"/>
              <w:numPr>
                <w:ilvl w:val="0"/>
                <w:numId w:val="20"/>
              </w:numPr>
              <w:tabs>
                <w:tab w:val="left" w:pos="748"/>
              </w:tabs>
              <w:spacing w:before="119" w:after="0" w:line="259" w:lineRule="auto"/>
              <w:ind w:left="748" w:right="189" w:hanging="360"/>
              <w:jc w:val="left"/>
              <w:rPr>
                <w:sz w:val="22"/>
              </w:rPr>
            </w:pPr>
            <w:r>
              <w:rPr>
                <w:sz w:val="22"/>
              </w:rPr>
              <w:t>MarketLine</w:t>
            </w:r>
            <w:r>
              <w:rPr>
                <w:spacing w:val="80"/>
                <w:w w:val="150"/>
                <w:sz w:val="22"/>
              </w:rPr>
              <w:t xml:space="preserve"> </w:t>
            </w:r>
            <w:r>
              <w:rPr>
                <w:sz w:val="22"/>
              </w:rPr>
              <w:t>(2024)</w:t>
            </w:r>
            <w:r>
              <w:rPr>
                <w:spacing w:val="80"/>
                <w:w w:val="150"/>
                <w:sz w:val="22"/>
              </w:rPr>
              <w:t xml:space="preserve"> </w:t>
            </w:r>
            <w:r>
              <w:rPr>
                <w:i/>
                <w:sz w:val="22"/>
              </w:rPr>
              <w:t>British</w:t>
            </w:r>
            <w:r>
              <w:rPr>
                <w:i/>
                <w:spacing w:val="80"/>
                <w:w w:val="150"/>
                <w:sz w:val="22"/>
              </w:rPr>
              <w:t xml:space="preserve"> </w:t>
            </w:r>
            <w:r>
              <w:rPr>
                <w:i/>
                <w:sz w:val="22"/>
              </w:rPr>
              <w:t>Airways,</w:t>
            </w:r>
            <w:r>
              <w:rPr>
                <w:i/>
                <w:spacing w:val="80"/>
                <w:w w:val="150"/>
                <w:sz w:val="22"/>
              </w:rPr>
              <w:t xml:space="preserve"> </w:t>
            </w:r>
            <w:r>
              <w:rPr>
                <w:i/>
                <w:sz w:val="22"/>
              </w:rPr>
              <w:t>PLC</w:t>
            </w:r>
            <w:r>
              <w:rPr>
                <w:i/>
                <w:spacing w:val="80"/>
                <w:w w:val="150"/>
                <w:sz w:val="22"/>
              </w:rPr>
              <w:t xml:space="preserve"> </w:t>
            </w:r>
            <w:r>
              <w:rPr>
                <w:i/>
                <w:sz w:val="22"/>
              </w:rPr>
              <w:t>SWOT</w:t>
            </w:r>
            <w:r>
              <w:rPr>
                <w:i/>
                <w:spacing w:val="80"/>
                <w:w w:val="150"/>
                <w:sz w:val="22"/>
              </w:rPr>
              <w:t xml:space="preserve"> </w:t>
            </w:r>
            <w:r>
              <w:rPr>
                <w:i/>
                <w:sz w:val="22"/>
              </w:rPr>
              <w:t>Analysis</w:t>
            </w:r>
            <w:r>
              <w:rPr>
                <w:sz w:val="22"/>
              </w:rPr>
              <w:t>,</w:t>
            </w:r>
            <w:r>
              <w:rPr>
                <w:spacing w:val="80"/>
                <w:w w:val="150"/>
                <w:sz w:val="22"/>
              </w:rPr>
              <w:t xml:space="preserve"> </w:t>
            </w:r>
            <w:r>
              <w:rPr>
                <w:sz w:val="22"/>
              </w:rPr>
              <w:t>pp.</w:t>
            </w:r>
            <w:r>
              <w:rPr>
                <w:spacing w:val="80"/>
                <w:w w:val="150"/>
                <w:sz w:val="22"/>
              </w:rPr>
              <w:t xml:space="preserve"> </w:t>
            </w:r>
            <w:r>
              <w:rPr>
                <w:sz w:val="22"/>
              </w:rPr>
              <w:t>1–7.</w:t>
            </w:r>
            <w:r>
              <w:rPr>
                <w:spacing w:val="80"/>
                <w:w w:val="150"/>
                <w:sz w:val="22"/>
              </w:rPr>
              <w:t xml:space="preserve"> </w:t>
            </w:r>
            <w:r>
              <w:rPr>
                <w:sz w:val="22"/>
              </w:rPr>
              <w:t>Available</w:t>
            </w:r>
            <w:r>
              <w:rPr>
                <w:spacing w:val="80"/>
                <w:w w:val="150"/>
                <w:sz w:val="22"/>
              </w:rPr>
              <w:t xml:space="preserve"> </w:t>
            </w:r>
            <w:r>
              <w:rPr>
                <w:sz w:val="22"/>
              </w:rPr>
              <w:t xml:space="preserve">at: </w:t>
            </w:r>
            <w:r>
              <w:rPr>
                <w:spacing w:val="-2"/>
                <w:sz w:val="22"/>
              </w:rPr>
              <w:t xml:space="preserve">https://research.ebsco.com/linkprocessor/plink?id=af3e7ba3-ee96-35ea-93a1- </w:t>
            </w:r>
            <w:r>
              <w:rPr>
                <w:sz w:val="22"/>
              </w:rPr>
              <w:t>d7e66f984e72 (Accessed: 30 September 2024).</w:t>
            </w:r>
          </w:p>
          <w:p w14:paraId="604B9B30">
            <w:pPr>
              <w:pStyle w:val="8"/>
              <w:numPr>
                <w:ilvl w:val="0"/>
                <w:numId w:val="20"/>
              </w:numPr>
              <w:tabs>
                <w:tab w:val="left" w:pos="748"/>
              </w:tabs>
              <w:spacing w:before="119" w:after="0" w:line="259" w:lineRule="auto"/>
              <w:ind w:left="748" w:right="188" w:hanging="360"/>
              <w:jc w:val="both"/>
              <w:rPr>
                <w:sz w:val="22"/>
              </w:rPr>
            </w:pPr>
            <w:r>
              <w:rPr>
                <w:sz w:val="22"/>
              </w:rPr>
              <w:t>So, K.K.F., Li, X. and Kim, H. (2020). A decade of customer engagement research in hospitality</w:t>
            </w:r>
            <w:r>
              <w:rPr>
                <w:spacing w:val="-5"/>
                <w:sz w:val="22"/>
              </w:rPr>
              <w:t xml:space="preserve"> </w:t>
            </w:r>
            <w:r>
              <w:rPr>
                <w:sz w:val="22"/>
              </w:rPr>
              <w:t>and</w:t>
            </w:r>
            <w:r>
              <w:rPr>
                <w:spacing w:val="-6"/>
                <w:sz w:val="22"/>
              </w:rPr>
              <w:t xml:space="preserve"> </w:t>
            </w:r>
            <w:r>
              <w:rPr>
                <w:sz w:val="22"/>
              </w:rPr>
              <w:t>tourism:</w:t>
            </w:r>
            <w:r>
              <w:rPr>
                <w:spacing w:val="-5"/>
                <w:sz w:val="22"/>
              </w:rPr>
              <w:t xml:space="preserve"> </w:t>
            </w:r>
            <w:r>
              <w:rPr>
                <w:sz w:val="22"/>
              </w:rPr>
              <w:t>A</w:t>
            </w:r>
            <w:r>
              <w:rPr>
                <w:spacing w:val="-8"/>
                <w:sz w:val="22"/>
              </w:rPr>
              <w:t xml:space="preserve"> </w:t>
            </w:r>
            <w:r>
              <w:rPr>
                <w:sz w:val="22"/>
              </w:rPr>
              <w:t>systematic</w:t>
            </w:r>
            <w:r>
              <w:rPr>
                <w:spacing w:val="-5"/>
                <w:sz w:val="22"/>
              </w:rPr>
              <w:t xml:space="preserve"> </w:t>
            </w:r>
            <w:r>
              <w:rPr>
                <w:sz w:val="22"/>
              </w:rPr>
              <w:t>review</w:t>
            </w:r>
            <w:r>
              <w:rPr>
                <w:spacing w:val="-5"/>
                <w:sz w:val="22"/>
              </w:rPr>
              <w:t xml:space="preserve"> </w:t>
            </w:r>
            <w:r>
              <w:rPr>
                <w:sz w:val="22"/>
              </w:rPr>
              <w:t>and</w:t>
            </w:r>
            <w:r>
              <w:rPr>
                <w:spacing w:val="-6"/>
                <w:sz w:val="22"/>
              </w:rPr>
              <w:t xml:space="preserve"> </w:t>
            </w:r>
            <w:r>
              <w:rPr>
                <w:sz w:val="22"/>
              </w:rPr>
              <w:t>research</w:t>
            </w:r>
            <w:r>
              <w:rPr>
                <w:spacing w:val="-6"/>
                <w:sz w:val="22"/>
              </w:rPr>
              <w:t xml:space="preserve"> </w:t>
            </w:r>
            <w:r>
              <w:rPr>
                <w:sz w:val="22"/>
              </w:rPr>
              <w:t>agenda.</w:t>
            </w:r>
            <w:r>
              <w:rPr>
                <w:spacing w:val="-3"/>
                <w:sz w:val="22"/>
              </w:rPr>
              <w:t xml:space="preserve"> </w:t>
            </w:r>
            <w:r>
              <w:rPr>
                <w:i/>
                <w:sz w:val="22"/>
              </w:rPr>
              <w:t>Journal</w:t>
            </w:r>
            <w:r>
              <w:rPr>
                <w:i/>
                <w:spacing w:val="-5"/>
                <w:sz w:val="22"/>
              </w:rPr>
              <w:t xml:space="preserve"> </w:t>
            </w:r>
            <w:r>
              <w:rPr>
                <w:i/>
                <w:sz w:val="22"/>
              </w:rPr>
              <w:t>of</w:t>
            </w:r>
            <w:r>
              <w:rPr>
                <w:i/>
                <w:spacing w:val="-6"/>
                <w:sz w:val="22"/>
              </w:rPr>
              <w:t xml:space="preserve"> </w:t>
            </w:r>
            <w:r>
              <w:rPr>
                <w:i/>
                <w:sz w:val="22"/>
              </w:rPr>
              <w:t>Hospitality</w:t>
            </w:r>
            <w:r>
              <w:rPr>
                <w:i/>
                <w:spacing w:val="-6"/>
                <w:sz w:val="22"/>
              </w:rPr>
              <w:t xml:space="preserve"> </w:t>
            </w:r>
            <w:r>
              <w:rPr>
                <w:i/>
                <w:sz w:val="22"/>
              </w:rPr>
              <w:t>&amp; Tourism Research</w:t>
            </w:r>
            <w:r>
              <w:rPr>
                <w:sz w:val="22"/>
              </w:rPr>
              <w:t>, 44(2), pp.178-200.</w:t>
            </w:r>
          </w:p>
          <w:p w14:paraId="2AD04C72">
            <w:pPr>
              <w:pStyle w:val="8"/>
              <w:numPr>
                <w:ilvl w:val="0"/>
                <w:numId w:val="20"/>
              </w:numPr>
              <w:tabs>
                <w:tab w:val="left" w:pos="748"/>
              </w:tabs>
              <w:spacing w:before="119" w:after="0" w:line="259" w:lineRule="auto"/>
              <w:ind w:left="748" w:right="187" w:hanging="360"/>
              <w:jc w:val="both"/>
              <w:rPr>
                <w:sz w:val="22"/>
              </w:rPr>
            </w:pPr>
            <w:r>
              <w:rPr>
                <w:sz w:val="22"/>
              </w:rPr>
              <w:t xml:space="preserve">The Financial Times. (2023). </w:t>
            </w:r>
            <w:r>
              <w:rPr>
                <w:i/>
                <w:sz w:val="22"/>
              </w:rPr>
              <w:t>British Airways Turns to AI to Improve Flight Operations</w:t>
            </w:r>
            <w:r>
              <w:rPr>
                <w:sz w:val="22"/>
              </w:rPr>
              <w:t xml:space="preserve">. [online] </w:t>
            </w:r>
            <w:r>
              <w:fldChar w:fldCharType="begin"/>
            </w:r>
            <w:r>
              <w:instrText xml:space="preserve"> HYPERLINK "http://www.ft.com/" \h </w:instrText>
            </w:r>
            <w:r>
              <w:fldChar w:fldCharType="separate"/>
            </w:r>
            <w:r>
              <w:rPr>
                <w:sz w:val="22"/>
              </w:rPr>
              <w:t>www.ft.com.</w:t>
            </w:r>
            <w:r>
              <w:rPr>
                <w:sz w:val="22"/>
              </w:rPr>
              <w:fldChar w:fldCharType="end"/>
            </w:r>
            <w:r>
              <w:rPr>
                <w:sz w:val="22"/>
              </w:rPr>
              <w:t xml:space="preserve"> Available at: https://</w:t>
            </w:r>
            <w:r>
              <w:fldChar w:fldCharType="begin"/>
            </w:r>
            <w:r>
              <w:instrText xml:space="preserve"> HYPERLINK "http://www.ft.com/content/7960095a-7903-401a-" \h </w:instrText>
            </w:r>
            <w:r>
              <w:fldChar w:fldCharType="separate"/>
            </w:r>
            <w:r>
              <w:rPr>
                <w:sz w:val="22"/>
              </w:rPr>
              <w:t>www.ft.com/content/7960095a-7903-401a-</w:t>
            </w:r>
            <w:r>
              <w:rPr>
                <w:sz w:val="22"/>
              </w:rPr>
              <w:fldChar w:fldCharType="end"/>
            </w:r>
            <w:r>
              <w:rPr>
                <w:sz w:val="22"/>
              </w:rPr>
              <w:t xml:space="preserve"> 8616-48cbc0a38dd1 (Accessed: 29 September, 2024).</w:t>
            </w:r>
          </w:p>
          <w:p w14:paraId="5C63E8D8">
            <w:pPr>
              <w:pStyle w:val="8"/>
              <w:spacing w:before="119"/>
              <w:ind w:left="28"/>
              <w:rPr>
                <w:b/>
                <w:sz w:val="22"/>
              </w:rPr>
            </w:pPr>
            <w:r>
              <w:rPr>
                <w:b/>
                <w:spacing w:val="-2"/>
                <w:sz w:val="22"/>
              </w:rPr>
              <w:t>Journals:</w:t>
            </w:r>
          </w:p>
          <w:p w14:paraId="3052770E">
            <w:pPr>
              <w:pStyle w:val="8"/>
              <w:numPr>
                <w:ilvl w:val="0"/>
                <w:numId w:val="20"/>
              </w:numPr>
              <w:tabs>
                <w:tab w:val="left" w:pos="748"/>
              </w:tabs>
              <w:spacing w:before="1" w:after="0" w:line="240" w:lineRule="auto"/>
              <w:ind w:left="748" w:right="0" w:hanging="360"/>
              <w:jc w:val="left"/>
              <w:rPr>
                <w:sz w:val="22"/>
              </w:rPr>
            </w:pPr>
            <w:r>
              <w:rPr>
                <w:sz w:val="22"/>
              </w:rPr>
              <w:t>The</w:t>
            </w:r>
            <w:r>
              <w:rPr>
                <w:spacing w:val="-3"/>
                <w:sz w:val="22"/>
              </w:rPr>
              <w:t xml:space="preserve"> </w:t>
            </w:r>
            <w:r>
              <w:rPr>
                <w:sz w:val="22"/>
              </w:rPr>
              <w:t>Journal</w:t>
            </w:r>
            <w:r>
              <w:rPr>
                <w:spacing w:val="-5"/>
                <w:sz w:val="22"/>
              </w:rPr>
              <w:t xml:space="preserve"> </w:t>
            </w:r>
            <w:r>
              <w:rPr>
                <w:sz w:val="22"/>
              </w:rPr>
              <w:t>of</w:t>
            </w:r>
            <w:r>
              <w:rPr>
                <w:spacing w:val="-4"/>
                <w:sz w:val="22"/>
              </w:rPr>
              <w:t xml:space="preserve"> </w:t>
            </w:r>
            <w:r>
              <w:rPr>
                <w:sz w:val="22"/>
              </w:rPr>
              <w:t>Operations</w:t>
            </w:r>
            <w:r>
              <w:rPr>
                <w:spacing w:val="-3"/>
                <w:sz w:val="22"/>
              </w:rPr>
              <w:t xml:space="preserve"> </w:t>
            </w:r>
            <w:r>
              <w:rPr>
                <w:sz w:val="22"/>
              </w:rPr>
              <w:t>Management</w:t>
            </w:r>
            <w:r>
              <w:rPr>
                <w:spacing w:val="-4"/>
                <w:sz w:val="22"/>
              </w:rPr>
              <w:t xml:space="preserve"> </w:t>
            </w:r>
            <w:r>
              <w:rPr>
                <w:spacing w:val="-2"/>
                <w:sz w:val="22"/>
              </w:rPr>
              <w:t>(JOM)</w:t>
            </w:r>
          </w:p>
          <w:p w14:paraId="145109B7">
            <w:pPr>
              <w:pStyle w:val="8"/>
              <w:numPr>
                <w:ilvl w:val="0"/>
                <w:numId w:val="20"/>
              </w:numPr>
              <w:tabs>
                <w:tab w:val="left" w:pos="748"/>
              </w:tabs>
              <w:spacing w:before="41" w:after="0" w:line="240" w:lineRule="auto"/>
              <w:ind w:left="748" w:right="0" w:hanging="360"/>
              <w:jc w:val="left"/>
              <w:rPr>
                <w:sz w:val="22"/>
              </w:rPr>
            </w:pPr>
            <w:r>
              <w:rPr>
                <w:sz w:val="22"/>
              </w:rPr>
              <w:t>Operations</w:t>
            </w:r>
            <w:r>
              <w:rPr>
                <w:spacing w:val="-5"/>
                <w:sz w:val="22"/>
              </w:rPr>
              <w:t xml:space="preserve"> </w:t>
            </w:r>
            <w:r>
              <w:rPr>
                <w:sz w:val="22"/>
              </w:rPr>
              <w:t>Management</w:t>
            </w:r>
            <w:r>
              <w:rPr>
                <w:spacing w:val="-4"/>
                <w:sz w:val="22"/>
              </w:rPr>
              <w:t xml:space="preserve"> </w:t>
            </w:r>
            <w:r>
              <w:rPr>
                <w:spacing w:val="-2"/>
                <w:sz w:val="22"/>
              </w:rPr>
              <w:t>Research</w:t>
            </w:r>
          </w:p>
          <w:p w14:paraId="716F718E">
            <w:pPr>
              <w:pStyle w:val="8"/>
              <w:numPr>
                <w:ilvl w:val="0"/>
                <w:numId w:val="20"/>
              </w:numPr>
              <w:tabs>
                <w:tab w:val="left" w:pos="748"/>
              </w:tabs>
              <w:spacing w:before="39" w:after="0" w:line="240" w:lineRule="auto"/>
              <w:ind w:left="748" w:right="0" w:hanging="360"/>
              <w:jc w:val="left"/>
              <w:rPr>
                <w:sz w:val="22"/>
              </w:rPr>
            </w:pPr>
            <w:r>
              <w:rPr>
                <w:sz w:val="22"/>
              </w:rPr>
              <w:t>International</w:t>
            </w:r>
            <w:r>
              <w:rPr>
                <w:spacing w:val="-7"/>
                <w:sz w:val="22"/>
              </w:rPr>
              <w:t xml:space="preserve"> </w:t>
            </w:r>
            <w:r>
              <w:rPr>
                <w:sz w:val="22"/>
              </w:rPr>
              <w:t>Journal</w:t>
            </w:r>
            <w:r>
              <w:rPr>
                <w:spacing w:val="-8"/>
                <w:sz w:val="22"/>
              </w:rPr>
              <w:t xml:space="preserve"> </w:t>
            </w:r>
            <w:r>
              <w:rPr>
                <w:sz w:val="22"/>
              </w:rPr>
              <w:t>of</w:t>
            </w:r>
            <w:r>
              <w:rPr>
                <w:spacing w:val="-5"/>
                <w:sz w:val="22"/>
              </w:rPr>
              <w:t xml:space="preserve"> </w:t>
            </w:r>
            <w:r>
              <w:rPr>
                <w:sz w:val="22"/>
              </w:rPr>
              <w:t>Operations</w:t>
            </w:r>
            <w:r>
              <w:rPr>
                <w:spacing w:val="-8"/>
                <w:sz w:val="22"/>
              </w:rPr>
              <w:t xml:space="preserve"> </w:t>
            </w:r>
            <w:r>
              <w:rPr>
                <w:sz w:val="22"/>
              </w:rPr>
              <w:t>&amp;</w:t>
            </w:r>
            <w:r>
              <w:rPr>
                <w:spacing w:val="-6"/>
                <w:sz w:val="22"/>
              </w:rPr>
              <w:t xml:space="preserve"> </w:t>
            </w:r>
            <w:r>
              <w:rPr>
                <w:sz w:val="22"/>
              </w:rPr>
              <w:t>Production</w:t>
            </w:r>
            <w:r>
              <w:rPr>
                <w:spacing w:val="-5"/>
                <w:sz w:val="22"/>
              </w:rPr>
              <w:t xml:space="preserve"> </w:t>
            </w:r>
            <w:r>
              <w:rPr>
                <w:spacing w:val="-2"/>
                <w:sz w:val="22"/>
              </w:rPr>
              <w:t>Management</w:t>
            </w:r>
          </w:p>
          <w:p w14:paraId="10055949">
            <w:pPr>
              <w:pStyle w:val="8"/>
              <w:numPr>
                <w:ilvl w:val="0"/>
                <w:numId w:val="20"/>
              </w:numPr>
              <w:tabs>
                <w:tab w:val="left" w:pos="748"/>
              </w:tabs>
              <w:spacing w:before="41" w:after="0" w:line="240" w:lineRule="auto"/>
              <w:ind w:left="748" w:right="0" w:hanging="360"/>
              <w:jc w:val="left"/>
              <w:rPr>
                <w:sz w:val="22"/>
              </w:rPr>
            </w:pPr>
            <w:r>
              <w:rPr>
                <w:sz w:val="22"/>
              </w:rPr>
              <w:t>International</w:t>
            </w:r>
            <w:r>
              <w:rPr>
                <w:spacing w:val="-5"/>
                <w:sz w:val="22"/>
              </w:rPr>
              <w:t xml:space="preserve"> </w:t>
            </w:r>
            <w:r>
              <w:rPr>
                <w:sz w:val="22"/>
              </w:rPr>
              <w:t>Journal</w:t>
            </w:r>
            <w:r>
              <w:rPr>
                <w:spacing w:val="-7"/>
                <w:sz w:val="22"/>
              </w:rPr>
              <w:t xml:space="preserve"> </w:t>
            </w:r>
            <w:r>
              <w:rPr>
                <w:sz w:val="22"/>
              </w:rPr>
              <w:t>of</w:t>
            </w:r>
            <w:r>
              <w:rPr>
                <w:spacing w:val="-5"/>
                <w:sz w:val="22"/>
              </w:rPr>
              <w:t xml:space="preserve"> </w:t>
            </w:r>
            <w:r>
              <w:rPr>
                <w:sz w:val="22"/>
              </w:rPr>
              <w:t>Supply</w:t>
            </w:r>
            <w:r>
              <w:rPr>
                <w:spacing w:val="-5"/>
                <w:sz w:val="22"/>
              </w:rPr>
              <w:t xml:space="preserve"> </w:t>
            </w:r>
            <w:r>
              <w:rPr>
                <w:sz w:val="22"/>
              </w:rPr>
              <w:t>and</w:t>
            </w:r>
            <w:r>
              <w:rPr>
                <w:spacing w:val="-5"/>
                <w:sz w:val="22"/>
              </w:rPr>
              <w:t xml:space="preserve"> </w:t>
            </w:r>
            <w:r>
              <w:rPr>
                <w:sz w:val="22"/>
              </w:rPr>
              <w:t>Operations</w:t>
            </w:r>
            <w:r>
              <w:rPr>
                <w:spacing w:val="-6"/>
                <w:sz w:val="22"/>
              </w:rPr>
              <w:t xml:space="preserve"> </w:t>
            </w:r>
            <w:r>
              <w:rPr>
                <w:spacing w:val="-2"/>
                <w:sz w:val="22"/>
              </w:rPr>
              <w:t>Management</w:t>
            </w:r>
          </w:p>
          <w:p w14:paraId="228A628A">
            <w:pPr>
              <w:pStyle w:val="8"/>
              <w:numPr>
                <w:ilvl w:val="0"/>
                <w:numId w:val="20"/>
              </w:numPr>
              <w:tabs>
                <w:tab w:val="left" w:pos="748"/>
              </w:tabs>
              <w:spacing w:before="39" w:after="0" w:line="240" w:lineRule="auto"/>
              <w:ind w:left="748" w:right="0" w:hanging="360"/>
              <w:jc w:val="left"/>
              <w:rPr>
                <w:sz w:val="22"/>
              </w:rPr>
            </w:pPr>
            <w:r>
              <w:rPr>
                <w:sz w:val="22"/>
              </w:rPr>
              <w:t>Production</w:t>
            </w:r>
            <w:r>
              <w:rPr>
                <w:spacing w:val="-6"/>
                <w:sz w:val="22"/>
              </w:rPr>
              <w:t xml:space="preserve"> </w:t>
            </w:r>
            <w:r>
              <w:rPr>
                <w:sz w:val="22"/>
              </w:rPr>
              <w:t>and</w:t>
            </w:r>
            <w:r>
              <w:rPr>
                <w:spacing w:val="-8"/>
                <w:sz w:val="22"/>
              </w:rPr>
              <w:t xml:space="preserve"> </w:t>
            </w:r>
            <w:r>
              <w:rPr>
                <w:sz w:val="22"/>
              </w:rPr>
              <w:t>Operations</w:t>
            </w:r>
            <w:r>
              <w:rPr>
                <w:spacing w:val="-6"/>
                <w:sz w:val="22"/>
              </w:rPr>
              <w:t xml:space="preserve"> </w:t>
            </w:r>
            <w:r>
              <w:rPr>
                <w:spacing w:val="-2"/>
                <w:sz w:val="22"/>
              </w:rPr>
              <w:t>Management</w:t>
            </w:r>
          </w:p>
          <w:p w14:paraId="29CC7E96">
            <w:pPr>
              <w:pStyle w:val="8"/>
              <w:numPr>
                <w:ilvl w:val="0"/>
                <w:numId w:val="20"/>
              </w:numPr>
              <w:tabs>
                <w:tab w:val="left" w:pos="748"/>
              </w:tabs>
              <w:spacing w:before="42" w:after="0" w:line="240" w:lineRule="auto"/>
              <w:ind w:left="748" w:right="0" w:hanging="360"/>
              <w:jc w:val="left"/>
              <w:rPr>
                <w:sz w:val="22"/>
              </w:rPr>
            </w:pPr>
            <w:r>
              <w:rPr>
                <w:sz w:val="22"/>
              </w:rPr>
              <w:t>Chartered</w:t>
            </w:r>
            <w:r>
              <w:rPr>
                <w:spacing w:val="-7"/>
                <w:sz w:val="22"/>
              </w:rPr>
              <w:t xml:space="preserve"> </w:t>
            </w:r>
            <w:r>
              <w:rPr>
                <w:sz w:val="22"/>
              </w:rPr>
              <w:t>Institute</w:t>
            </w:r>
            <w:r>
              <w:rPr>
                <w:spacing w:val="-7"/>
                <w:sz w:val="22"/>
              </w:rPr>
              <w:t xml:space="preserve"> </w:t>
            </w:r>
            <w:r>
              <w:rPr>
                <w:sz w:val="22"/>
              </w:rPr>
              <w:t>of</w:t>
            </w:r>
            <w:r>
              <w:rPr>
                <w:spacing w:val="-6"/>
                <w:sz w:val="22"/>
              </w:rPr>
              <w:t xml:space="preserve"> </w:t>
            </w:r>
            <w:r>
              <w:rPr>
                <w:sz w:val="22"/>
              </w:rPr>
              <w:t>Procurement</w:t>
            </w:r>
            <w:r>
              <w:rPr>
                <w:spacing w:val="-5"/>
                <w:sz w:val="22"/>
              </w:rPr>
              <w:t xml:space="preserve"> </w:t>
            </w:r>
            <w:r>
              <w:rPr>
                <w:sz w:val="22"/>
              </w:rPr>
              <w:t>and</w:t>
            </w:r>
            <w:r>
              <w:rPr>
                <w:spacing w:val="-5"/>
                <w:sz w:val="22"/>
              </w:rPr>
              <w:t xml:space="preserve"> </w:t>
            </w:r>
            <w:r>
              <w:rPr>
                <w:spacing w:val="-2"/>
                <w:sz w:val="22"/>
              </w:rPr>
              <w:t>Supply</w:t>
            </w:r>
          </w:p>
          <w:p w14:paraId="6E4F886D">
            <w:pPr>
              <w:pStyle w:val="8"/>
              <w:numPr>
                <w:ilvl w:val="0"/>
                <w:numId w:val="20"/>
              </w:numPr>
              <w:tabs>
                <w:tab w:val="left" w:pos="748"/>
              </w:tabs>
              <w:spacing w:before="41" w:after="0" w:line="240" w:lineRule="auto"/>
              <w:ind w:left="748" w:right="0" w:hanging="360"/>
              <w:jc w:val="left"/>
              <w:rPr>
                <w:sz w:val="22"/>
              </w:rPr>
            </w:pPr>
            <w:r>
              <w:rPr>
                <w:sz w:val="22"/>
              </w:rPr>
              <w:t>Manufacturing</w:t>
            </w:r>
            <w:r>
              <w:rPr>
                <w:spacing w:val="-6"/>
                <w:sz w:val="22"/>
              </w:rPr>
              <w:t xml:space="preserve"> </w:t>
            </w:r>
            <w:r>
              <w:rPr>
                <w:sz w:val="22"/>
              </w:rPr>
              <w:t>&amp;</w:t>
            </w:r>
            <w:r>
              <w:rPr>
                <w:spacing w:val="-6"/>
                <w:sz w:val="22"/>
              </w:rPr>
              <w:t xml:space="preserve"> </w:t>
            </w:r>
            <w:r>
              <w:rPr>
                <w:sz w:val="22"/>
              </w:rPr>
              <w:t>Service</w:t>
            </w:r>
            <w:r>
              <w:rPr>
                <w:spacing w:val="-6"/>
                <w:sz w:val="22"/>
              </w:rPr>
              <w:t xml:space="preserve"> </w:t>
            </w:r>
            <w:r>
              <w:rPr>
                <w:sz w:val="22"/>
              </w:rPr>
              <w:t>Operations</w:t>
            </w:r>
            <w:r>
              <w:rPr>
                <w:spacing w:val="-7"/>
                <w:sz w:val="22"/>
              </w:rPr>
              <w:t xml:space="preserve"> </w:t>
            </w:r>
            <w:r>
              <w:rPr>
                <w:spacing w:val="-2"/>
                <w:sz w:val="22"/>
              </w:rPr>
              <w:t>Management</w:t>
            </w:r>
          </w:p>
          <w:p w14:paraId="12571EE6">
            <w:pPr>
              <w:pStyle w:val="8"/>
              <w:numPr>
                <w:ilvl w:val="0"/>
                <w:numId w:val="20"/>
              </w:numPr>
              <w:tabs>
                <w:tab w:val="left" w:pos="748"/>
              </w:tabs>
              <w:spacing w:before="39" w:after="0" w:line="240" w:lineRule="auto"/>
              <w:ind w:left="748" w:right="0" w:hanging="360"/>
              <w:jc w:val="left"/>
              <w:rPr>
                <w:sz w:val="22"/>
              </w:rPr>
            </w:pPr>
            <w:r>
              <w:rPr>
                <w:sz w:val="22"/>
              </w:rPr>
              <w:t>Strategic</w:t>
            </w:r>
            <w:r>
              <w:rPr>
                <w:spacing w:val="-6"/>
                <w:sz w:val="22"/>
              </w:rPr>
              <w:t xml:space="preserve"> </w:t>
            </w:r>
            <w:r>
              <w:rPr>
                <w:sz w:val="22"/>
              </w:rPr>
              <w:t>Management</w:t>
            </w:r>
            <w:r>
              <w:rPr>
                <w:spacing w:val="-5"/>
                <w:sz w:val="22"/>
              </w:rPr>
              <w:t xml:space="preserve"> </w:t>
            </w:r>
            <w:r>
              <w:rPr>
                <w:spacing w:val="-2"/>
                <w:sz w:val="22"/>
              </w:rPr>
              <w:t>Journal</w:t>
            </w:r>
          </w:p>
          <w:p w14:paraId="60535980">
            <w:pPr>
              <w:pStyle w:val="8"/>
              <w:numPr>
                <w:ilvl w:val="0"/>
                <w:numId w:val="20"/>
              </w:numPr>
              <w:tabs>
                <w:tab w:val="left" w:pos="748"/>
              </w:tabs>
              <w:spacing w:before="41" w:after="0" w:line="240" w:lineRule="auto"/>
              <w:ind w:left="748" w:right="0" w:hanging="360"/>
              <w:jc w:val="left"/>
              <w:rPr>
                <w:sz w:val="22"/>
              </w:rPr>
            </w:pPr>
            <w:r>
              <w:rPr>
                <w:sz w:val="22"/>
              </w:rPr>
              <w:t>Journal</w:t>
            </w:r>
            <w:r>
              <w:rPr>
                <w:spacing w:val="-4"/>
                <w:sz w:val="22"/>
              </w:rPr>
              <w:t xml:space="preserve"> </w:t>
            </w:r>
            <w:r>
              <w:rPr>
                <w:sz w:val="22"/>
              </w:rPr>
              <w:t>of</w:t>
            </w:r>
            <w:r>
              <w:rPr>
                <w:spacing w:val="-3"/>
                <w:sz w:val="22"/>
              </w:rPr>
              <w:t xml:space="preserve"> </w:t>
            </w:r>
            <w:r>
              <w:rPr>
                <w:sz w:val="22"/>
              </w:rPr>
              <w:t>Strategy</w:t>
            </w:r>
            <w:r>
              <w:rPr>
                <w:spacing w:val="-3"/>
                <w:sz w:val="22"/>
              </w:rPr>
              <w:t xml:space="preserve"> </w:t>
            </w:r>
            <w:r>
              <w:rPr>
                <w:sz w:val="22"/>
              </w:rPr>
              <w:t>and</w:t>
            </w:r>
            <w:r>
              <w:rPr>
                <w:spacing w:val="-6"/>
                <w:sz w:val="22"/>
              </w:rPr>
              <w:t xml:space="preserve"> </w:t>
            </w:r>
            <w:r>
              <w:rPr>
                <w:spacing w:val="-2"/>
                <w:sz w:val="22"/>
              </w:rPr>
              <w:t>Management</w:t>
            </w:r>
          </w:p>
          <w:p w14:paraId="75BF7960">
            <w:pPr>
              <w:pStyle w:val="8"/>
              <w:numPr>
                <w:ilvl w:val="0"/>
                <w:numId w:val="20"/>
              </w:numPr>
              <w:tabs>
                <w:tab w:val="left" w:pos="748"/>
              </w:tabs>
              <w:spacing w:before="39" w:after="0" w:line="240" w:lineRule="auto"/>
              <w:ind w:left="748" w:right="0" w:hanging="360"/>
              <w:jc w:val="left"/>
              <w:rPr>
                <w:sz w:val="22"/>
              </w:rPr>
            </w:pPr>
            <w:r>
              <w:rPr>
                <w:sz w:val="22"/>
              </w:rPr>
              <w:t>Journal</w:t>
            </w:r>
            <w:r>
              <w:rPr>
                <w:spacing w:val="-5"/>
                <w:sz w:val="22"/>
              </w:rPr>
              <w:t xml:space="preserve"> </w:t>
            </w:r>
            <w:r>
              <w:rPr>
                <w:sz w:val="22"/>
              </w:rPr>
              <w:t>of</w:t>
            </w:r>
            <w:r>
              <w:rPr>
                <w:spacing w:val="-5"/>
                <w:sz w:val="22"/>
              </w:rPr>
              <w:t xml:space="preserve"> </w:t>
            </w:r>
            <w:r>
              <w:rPr>
                <w:sz w:val="22"/>
              </w:rPr>
              <w:t>Sustainable</w:t>
            </w:r>
            <w:r>
              <w:rPr>
                <w:spacing w:val="-4"/>
                <w:sz w:val="22"/>
              </w:rPr>
              <w:t xml:space="preserve"> </w:t>
            </w:r>
            <w:r>
              <w:rPr>
                <w:spacing w:val="-2"/>
                <w:sz w:val="22"/>
              </w:rPr>
              <w:t>Tourism</w:t>
            </w:r>
          </w:p>
        </w:tc>
      </w:tr>
    </w:tbl>
    <w:p w14:paraId="5E255F5B">
      <w:pPr>
        <w:spacing w:after="0" w:line="240" w:lineRule="auto"/>
        <w:jc w:val="left"/>
        <w:rPr>
          <w:sz w:val="22"/>
        </w:rPr>
        <w:sectPr>
          <w:type w:val="continuous"/>
          <w:pgSz w:w="11920" w:h="16850"/>
          <w:pgMar w:top="660" w:right="140" w:bottom="1200" w:left="360" w:header="0" w:footer="1012" w:gutter="0"/>
          <w:cols w:space="720" w:num="1"/>
        </w:sect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8988"/>
      </w:tblGrid>
      <w:tr w14:paraId="769DE3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2" w:hRule="atLeast"/>
        </w:trPr>
        <w:tc>
          <w:tcPr>
            <w:tcW w:w="1474" w:type="dxa"/>
            <w:shd w:val="clear" w:color="auto" w:fill="FFFFCC"/>
          </w:tcPr>
          <w:p w14:paraId="3823FFCA">
            <w:pPr>
              <w:pStyle w:val="8"/>
              <w:ind w:left="0"/>
              <w:rPr>
                <w:rFonts w:ascii="Times New Roman"/>
                <w:sz w:val="22"/>
              </w:rPr>
            </w:pPr>
          </w:p>
        </w:tc>
        <w:tc>
          <w:tcPr>
            <w:tcW w:w="8988" w:type="dxa"/>
          </w:tcPr>
          <w:p w14:paraId="20C9EE56">
            <w:pPr>
              <w:pStyle w:val="8"/>
              <w:spacing w:before="56"/>
              <w:ind w:left="28"/>
              <w:rPr>
                <w:b/>
                <w:sz w:val="22"/>
              </w:rPr>
            </w:pPr>
            <w:r>
              <w:rPr>
                <w:b/>
                <w:sz w:val="22"/>
              </w:rPr>
              <w:t>Further</w:t>
            </w:r>
            <w:r>
              <w:rPr>
                <w:b/>
                <w:spacing w:val="-5"/>
                <w:sz w:val="22"/>
              </w:rPr>
              <w:t xml:space="preserve"> </w:t>
            </w:r>
            <w:r>
              <w:rPr>
                <w:b/>
                <w:sz w:val="22"/>
              </w:rPr>
              <w:t>Digital</w:t>
            </w:r>
            <w:r>
              <w:rPr>
                <w:b/>
                <w:spacing w:val="-5"/>
                <w:sz w:val="22"/>
              </w:rPr>
              <w:t xml:space="preserve"> </w:t>
            </w:r>
            <w:r>
              <w:rPr>
                <w:b/>
                <w:spacing w:val="-2"/>
                <w:sz w:val="22"/>
              </w:rPr>
              <w:t>Resources</w:t>
            </w:r>
          </w:p>
          <w:p w14:paraId="64314C75">
            <w:pPr>
              <w:pStyle w:val="8"/>
              <w:numPr>
                <w:ilvl w:val="0"/>
                <w:numId w:val="21"/>
              </w:numPr>
              <w:tabs>
                <w:tab w:val="left" w:pos="748"/>
              </w:tabs>
              <w:spacing w:before="18" w:after="0" w:line="240" w:lineRule="auto"/>
              <w:ind w:left="748" w:right="0" w:hanging="360"/>
              <w:jc w:val="left"/>
              <w:rPr>
                <w:sz w:val="22"/>
              </w:rPr>
            </w:pPr>
            <w:r>
              <w:rPr>
                <w:sz w:val="22"/>
              </w:rPr>
              <w:t>ABI/INFORM</w:t>
            </w:r>
            <w:r>
              <w:rPr>
                <w:spacing w:val="-7"/>
                <w:sz w:val="22"/>
              </w:rPr>
              <w:t xml:space="preserve"> </w:t>
            </w:r>
            <w:r>
              <w:rPr>
                <w:sz w:val="22"/>
              </w:rPr>
              <w:t>Collection</w:t>
            </w:r>
            <w:r>
              <w:rPr>
                <w:spacing w:val="-5"/>
                <w:sz w:val="22"/>
              </w:rPr>
              <w:t xml:space="preserve"> </w:t>
            </w:r>
            <w:r>
              <w:rPr>
                <w:spacing w:val="-2"/>
                <w:sz w:val="22"/>
              </w:rPr>
              <w:t>(ProQuest)</w:t>
            </w:r>
          </w:p>
          <w:p w14:paraId="6F5DEF53">
            <w:pPr>
              <w:pStyle w:val="8"/>
              <w:numPr>
                <w:ilvl w:val="0"/>
                <w:numId w:val="21"/>
              </w:numPr>
              <w:tabs>
                <w:tab w:val="left" w:pos="748"/>
              </w:tabs>
              <w:spacing w:before="39" w:after="0" w:line="240" w:lineRule="auto"/>
              <w:ind w:left="748" w:right="0" w:hanging="360"/>
              <w:jc w:val="left"/>
              <w:rPr>
                <w:sz w:val="22"/>
              </w:rPr>
            </w:pPr>
            <w:r>
              <w:rPr>
                <w:sz w:val="22"/>
              </w:rPr>
              <w:t>Academic</w:t>
            </w:r>
            <w:r>
              <w:rPr>
                <w:spacing w:val="-8"/>
                <w:sz w:val="22"/>
              </w:rPr>
              <w:t xml:space="preserve"> </w:t>
            </w:r>
            <w:r>
              <w:rPr>
                <w:sz w:val="22"/>
              </w:rPr>
              <w:t>Search</w:t>
            </w:r>
            <w:r>
              <w:rPr>
                <w:spacing w:val="-4"/>
                <w:sz w:val="22"/>
              </w:rPr>
              <w:t xml:space="preserve"> Index</w:t>
            </w:r>
          </w:p>
          <w:p w14:paraId="430F971F">
            <w:pPr>
              <w:pStyle w:val="8"/>
              <w:numPr>
                <w:ilvl w:val="0"/>
                <w:numId w:val="21"/>
              </w:numPr>
              <w:tabs>
                <w:tab w:val="left" w:pos="748"/>
              </w:tabs>
              <w:spacing w:before="41" w:after="0" w:line="240" w:lineRule="auto"/>
              <w:ind w:left="748" w:right="0" w:hanging="360"/>
              <w:jc w:val="left"/>
              <w:rPr>
                <w:sz w:val="22"/>
              </w:rPr>
            </w:pPr>
            <w:r>
              <w:rPr>
                <w:spacing w:val="-2"/>
                <w:sz w:val="22"/>
              </w:rPr>
              <w:t>arXiv</w:t>
            </w:r>
          </w:p>
          <w:p w14:paraId="2FE7F015">
            <w:pPr>
              <w:pStyle w:val="8"/>
              <w:numPr>
                <w:ilvl w:val="0"/>
                <w:numId w:val="21"/>
              </w:numPr>
              <w:tabs>
                <w:tab w:val="left" w:pos="748"/>
              </w:tabs>
              <w:spacing w:before="39" w:after="0" w:line="240" w:lineRule="auto"/>
              <w:ind w:left="748" w:right="0" w:hanging="360"/>
              <w:jc w:val="left"/>
              <w:rPr>
                <w:sz w:val="22"/>
              </w:rPr>
            </w:pPr>
            <w:r>
              <w:rPr>
                <w:sz w:val="22"/>
              </w:rPr>
              <w:t>Business</w:t>
            </w:r>
            <w:r>
              <w:rPr>
                <w:spacing w:val="-6"/>
                <w:sz w:val="22"/>
              </w:rPr>
              <w:t xml:space="preserve"> </w:t>
            </w:r>
            <w:r>
              <w:rPr>
                <w:sz w:val="22"/>
              </w:rPr>
              <w:t>Source</w:t>
            </w:r>
            <w:r>
              <w:rPr>
                <w:spacing w:val="-6"/>
                <w:sz w:val="22"/>
              </w:rPr>
              <w:t xml:space="preserve"> </w:t>
            </w:r>
            <w:r>
              <w:rPr>
                <w:sz w:val="22"/>
              </w:rPr>
              <w:t>Complete</w:t>
            </w:r>
            <w:r>
              <w:rPr>
                <w:spacing w:val="-8"/>
                <w:sz w:val="22"/>
              </w:rPr>
              <w:t xml:space="preserve"> </w:t>
            </w:r>
            <w:r>
              <w:rPr>
                <w:sz w:val="22"/>
              </w:rPr>
              <w:t>(EBSCO</w:t>
            </w:r>
            <w:r>
              <w:rPr>
                <w:spacing w:val="-8"/>
                <w:sz w:val="22"/>
              </w:rPr>
              <w:t xml:space="preserve"> </w:t>
            </w:r>
            <w:r>
              <w:rPr>
                <w:spacing w:val="-2"/>
                <w:sz w:val="22"/>
              </w:rPr>
              <w:t>Publishing)</w:t>
            </w:r>
          </w:p>
          <w:p w14:paraId="5E752BCD">
            <w:pPr>
              <w:pStyle w:val="8"/>
              <w:numPr>
                <w:ilvl w:val="0"/>
                <w:numId w:val="21"/>
              </w:numPr>
              <w:tabs>
                <w:tab w:val="left" w:pos="748"/>
              </w:tabs>
              <w:spacing w:before="42" w:after="0" w:line="240" w:lineRule="auto"/>
              <w:ind w:left="748" w:right="0" w:hanging="360"/>
              <w:jc w:val="left"/>
              <w:rPr>
                <w:sz w:val="22"/>
              </w:rPr>
            </w:pPr>
            <w:r>
              <w:rPr>
                <w:sz w:val="22"/>
              </w:rPr>
              <w:t>Construction</w:t>
            </w:r>
            <w:r>
              <w:rPr>
                <w:spacing w:val="-7"/>
                <w:sz w:val="22"/>
              </w:rPr>
              <w:t xml:space="preserve"> </w:t>
            </w:r>
            <w:r>
              <w:rPr>
                <w:spacing w:val="-4"/>
                <w:sz w:val="22"/>
              </w:rPr>
              <w:t>News</w:t>
            </w:r>
          </w:p>
          <w:p w14:paraId="2557E7E9">
            <w:pPr>
              <w:pStyle w:val="8"/>
              <w:numPr>
                <w:ilvl w:val="0"/>
                <w:numId w:val="21"/>
              </w:numPr>
              <w:tabs>
                <w:tab w:val="left" w:pos="748"/>
              </w:tabs>
              <w:spacing w:before="41" w:after="0" w:line="240" w:lineRule="auto"/>
              <w:ind w:left="748" w:right="0" w:hanging="360"/>
              <w:jc w:val="left"/>
              <w:rPr>
                <w:sz w:val="22"/>
              </w:rPr>
            </w:pPr>
            <w:r>
              <w:rPr>
                <w:spacing w:val="-2"/>
                <w:sz w:val="22"/>
              </w:rPr>
              <w:t>Economist</w:t>
            </w:r>
          </w:p>
          <w:p w14:paraId="50082A2E">
            <w:pPr>
              <w:pStyle w:val="8"/>
              <w:numPr>
                <w:ilvl w:val="0"/>
                <w:numId w:val="21"/>
              </w:numPr>
              <w:tabs>
                <w:tab w:val="left" w:pos="748"/>
              </w:tabs>
              <w:spacing w:before="39" w:after="0" w:line="240" w:lineRule="auto"/>
              <w:ind w:left="748" w:right="0" w:hanging="360"/>
              <w:jc w:val="left"/>
              <w:rPr>
                <w:sz w:val="22"/>
              </w:rPr>
            </w:pPr>
            <w:r>
              <w:rPr>
                <w:sz w:val="22"/>
              </w:rPr>
              <w:t>Emerald</w:t>
            </w:r>
            <w:r>
              <w:rPr>
                <w:spacing w:val="-7"/>
                <w:sz w:val="22"/>
              </w:rPr>
              <w:t xml:space="preserve"> </w:t>
            </w:r>
            <w:r>
              <w:rPr>
                <w:sz w:val="22"/>
              </w:rPr>
              <w:t>Management</w:t>
            </w:r>
            <w:r>
              <w:rPr>
                <w:spacing w:val="-5"/>
                <w:sz w:val="22"/>
              </w:rPr>
              <w:t xml:space="preserve"> </w:t>
            </w:r>
            <w:r>
              <w:rPr>
                <w:sz w:val="22"/>
              </w:rPr>
              <w:t>Reviews</w:t>
            </w:r>
            <w:r>
              <w:rPr>
                <w:spacing w:val="-1"/>
                <w:sz w:val="22"/>
              </w:rPr>
              <w:t xml:space="preserve"> </w:t>
            </w:r>
            <w:r>
              <w:rPr>
                <w:spacing w:val="-2"/>
                <w:sz w:val="22"/>
              </w:rPr>
              <w:t>(Emerald)</w:t>
            </w:r>
          </w:p>
          <w:p w14:paraId="12711F1A">
            <w:pPr>
              <w:pStyle w:val="8"/>
              <w:numPr>
                <w:ilvl w:val="0"/>
                <w:numId w:val="21"/>
              </w:numPr>
              <w:tabs>
                <w:tab w:val="left" w:pos="748"/>
              </w:tabs>
              <w:spacing w:before="41" w:after="0" w:line="240" w:lineRule="auto"/>
              <w:ind w:left="748" w:right="0" w:hanging="360"/>
              <w:jc w:val="left"/>
              <w:rPr>
                <w:sz w:val="22"/>
              </w:rPr>
            </w:pPr>
            <w:r>
              <w:rPr>
                <w:sz w:val="22"/>
              </w:rPr>
              <w:t>Entrepreneurial</w:t>
            </w:r>
            <w:r>
              <w:rPr>
                <w:spacing w:val="-7"/>
                <w:sz w:val="22"/>
              </w:rPr>
              <w:t xml:space="preserve"> </w:t>
            </w:r>
            <w:r>
              <w:rPr>
                <w:sz w:val="22"/>
              </w:rPr>
              <w:t>Studies</w:t>
            </w:r>
            <w:r>
              <w:rPr>
                <w:spacing w:val="-5"/>
                <w:sz w:val="22"/>
              </w:rPr>
              <w:t xml:space="preserve"> </w:t>
            </w:r>
            <w:r>
              <w:rPr>
                <w:spacing w:val="-2"/>
                <w:sz w:val="22"/>
              </w:rPr>
              <w:t>Source</w:t>
            </w:r>
          </w:p>
          <w:p w14:paraId="4174D6A1">
            <w:pPr>
              <w:pStyle w:val="8"/>
              <w:numPr>
                <w:ilvl w:val="0"/>
                <w:numId w:val="21"/>
              </w:numPr>
              <w:tabs>
                <w:tab w:val="left" w:pos="748"/>
              </w:tabs>
              <w:spacing w:before="39" w:after="0" w:line="240" w:lineRule="auto"/>
              <w:ind w:left="748" w:right="0" w:hanging="360"/>
              <w:jc w:val="left"/>
              <w:rPr>
                <w:sz w:val="22"/>
              </w:rPr>
            </w:pPr>
            <w:r>
              <w:rPr>
                <w:sz w:val="22"/>
              </w:rPr>
              <w:t>eBook</w:t>
            </w:r>
            <w:r>
              <w:rPr>
                <w:spacing w:val="-8"/>
                <w:sz w:val="22"/>
              </w:rPr>
              <w:t xml:space="preserve"> </w:t>
            </w:r>
            <w:r>
              <w:rPr>
                <w:sz w:val="22"/>
              </w:rPr>
              <w:t>Business</w:t>
            </w:r>
            <w:r>
              <w:rPr>
                <w:spacing w:val="-5"/>
                <w:sz w:val="22"/>
              </w:rPr>
              <w:t xml:space="preserve"> </w:t>
            </w:r>
            <w:r>
              <w:rPr>
                <w:sz w:val="22"/>
              </w:rPr>
              <w:t>Collection</w:t>
            </w:r>
            <w:r>
              <w:rPr>
                <w:spacing w:val="-6"/>
                <w:sz w:val="22"/>
              </w:rPr>
              <w:t xml:space="preserve"> </w:t>
            </w:r>
            <w:r>
              <w:rPr>
                <w:spacing w:val="-2"/>
                <w:sz w:val="22"/>
              </w:rPr>
              <w:t>(EBSCOhost)</w:t>
            </w:r>
          </w:p>
          <w:p w14:paraId="47C9EF22">
            <w:pPr>
              <w:pStyle w:val="8"/>
              <w:numPr>
                <w:ilvl w:val="0"/>
                <w:numId w:val="21"/>
              </w:numPr>
              <w:tabs>
                <w:tab w:val="left" w:pos="748"/>
              </w:tabs>
              <w:spacing w:before="42" w:after="0" w:line="240" w:lineRule="auto"/>
              <w:ind w:left="748" w:right="0" w:hanging="360"/>
              <w:jc w:val="left"/>
              <w:rPr>
                <w:sz w:val="22"/>
              </w:rPr>
            </w:pPr>
            <w:r>
              <w:rPr>
                <w:sz w:val="22"/>
              </w:rPr>
              <w:t>eBook</w:t>
            </w:r>
            <w:r>
              <w:rPr>
                <w:spacing w:val="-6"/>
                <w:sz w:val="22"/>
              </w:rPr>
              <w:t xml:space="preserve"> </w:t>
            </w:r>
            <w:r>
              <w:rPr>
                <w:sz w:val="22"/>
              </w:rPr>
              <w:t>Collection</w:t>
            </w:r>
            <w:r>
              <w:rPr>
                <w:spacing w:val="-5"/>
                <w:sz w:val="22"/>
              </w:rPr>
              <w:t xml:space="preserve"> </w:t>
            </w:r>
            <w:r>
              <w:rPr>
                <w:spacing w:val="-2"/>
                <w:sz w:val="22"/>
              </w:rPr>
              <w:t>(EBSCOhost)</w:t>
            </w:r>
          </w:p>
          <w:p w14:paraId="67CF7760">
            <w:pPr>
              <w:pStyle w:val="8"/>
              <w:numPr>
                <w:ilvl w:val="0"/>
                <w:numId w:val="21"/>
              </w:numPr>
              <w:tabs>
                <w:tab w:val="left" w:pos="748"/>
              </w:tabs>
              <w:spacing w:before="39" w:after="0" w:line="240" w:lineRule="auto"/>
              <w:ind w:left="748" w:right="0" w:hanging="360"/>
              <w:jc w:val="left"/>
              <w:rPr>
                <w:sz w:val="22"/>
              </w:rPr>
            </w:pPr>
            <w:r>
              <w:rPr>
                <w:spacing w:val="-2"/>
                <w:sz w:val="22"/>
              </w:rPr>
              <w:t>FT.com</w:t>
            </w:r>
          </w:p>
          <w:p w14:paraId="48476B97">
            <w:pPr>
              <w:pStyle w:val="8"/>
              <w:numPr>
                <w:ilvl w:val="0"/>
                <w:numId w:val="21"/>
              </w:numPr>
              <w:tabs>
                <w:tab w:val="left" w:pos="748"/>
              </w:tabs>
              <w:spacing w:before="41" w:after="0" w:line="240" w:lineRule="auto"/>
              <w:ind w:left="748" w:right="0" w:hanging="360"/>
              <w:jc w:val="left"/>
              <w:rPr>
                <w:sz w:val="22"/>
              </w:rPr>
            </w:pPr>
            <w:r>
              <w:rPr>
                <w:sz w:val="22"/>
              </w:rPr>
              <w:t>GOBI</w:t>
            </w:r>
            <w:r>
              <w:rPr>
                <w:spacing w:val="-3"/>
                <w:sz w:val="22"/>
              </w:rPr>
              <w:t xml:space="preserve"> </w:t>
            </w:r>
            <w:r>
              <w:rPr>
                <w:sz w:val="22"/>
              </w:rPr>
              <w:t>E-</w:t>
            </w:r>
            <w:r>
              <w:rPr>
                <w:spacing w:val="-2"/>
                <w:sz w:val="22"/>
              </w:rPr>
              <w:t>books</w:t>
            </w:r>
          </w:p>
          <w:p w14:paraId="7277EAB8">
            <w:pPr>
              <w:pStyle w:val="8"/>
              <w:numPr>
                <w:ilvl w:val="0"/>
                <w:numId w:val="21"/>
              </w:numPr>
              <w:tabs>
                <w:tab w:val="left" w:pos="748"/>
              </w:tabs>
              <w:spacing w:before="42" w:after="0" w:line="240" w:lineRule="auto"/>
              <w:ind w:left="748" w:right="0" w:hanging="360"/>
              <w:jc w:val="left"/>
              <w:rPr>
                <w:sz w:val="22"/>
              </w:rPr>
            </w:pPr>
            <w:r>
              <w:rPr>
                <w:sz w:val="22"/>
              </w:rPr>
              <w:t>Harvard</w:t>
            </w:r>
            <w:r>
              <w:rPr>
                <w:spacing w:val="-8"/>
                <w:sz w:val="22"/>
              </w:rPr>
              <w:t xml:space="preserve"> </w:t>
            </w:r>
            <w:r>
              <w:rPr>
                <w:sz w:val="22"/>
              </w:rPr>
              <w:t>Business</w:t>
            </w:r>
            <w:r>
              <w:rPr>
                <w:spacing w:val="-8"/>
                <w:sz w:val="22"/>
              </w:rPr>
              <w:t xml:space="preserve"> </w:t>
            </w:r>
            <w:r>
              <w:rPr>
                <w:spacing w:val="-2"/>
                <w:sz w:val="22"/>
              </w:rPr>
              <w:t>Review</w:t>
            </w:r>
          </w:p>
          <w:p w14:paraId="70F495D5">
            <w:pPr>
              <w:pStyle w:val="8"/>
              <w:numPr>
                <w:ilvl w:val="0"/>
                <w:numId w:val="21"/>
              </w:numPr>
              <w:tabs>
                <w:tab w:val="left" w:pos="748"/>
              </w:tabs>
              <w:spacing w:before="39" w:after="0" w:line="240" w:lineRule="auto"/>
              <w:ind w:left="748" w:right="0" w:hanging="360"/>
              <w:jc w:val="left"/>
              <w:rPr>
                <w:sz w:val="22"/>
              </w:rPr>
            </w:pPr>
            <w:r>
              <w:rPr>
                <w:spacing w:val="-2"/>
                <w:sz w:val="22"/>
              </w:rPr>
              <w:t>IndianJournals.com</w:t>
            </w:r>
          </w:p>
          <w:p w14:paraId="65C25EC0">
            <w:pPr>
              <w:pStyle w:val="8"/>
              <w:numPr>
                <w:ilvl w:val="0"/>
                <w:numId w:val="21"/>
              </w:numPr>
              <w:tabs>
                <w:tab w:val="left" w:pos="748"/>
              </w:tabs>
              <w:spacing w:before="41" w:after="0" w:line="240" w:lineRule="auto"/>
              <w:ind w:left="748" w:right="0" w:hanging="360"/>
              <w:jc w:val="left"/>
              <w:rPr>
                <w:sz w:val="22"/>
              </w:rPr>
            </w:pPr>
            <w:r>
              <w:rPr>
                <w:sz w:val="22"/>
              </w:rPr>
              <w:t>Industry</w:t>
            </w:r>
            <w:r>
              <w:rPr>
                <w:spacing w:val="-6"/>
                <w:sz w:val="22"/>
              </w:rPr>
              <w:t xml:space="preserve"> </w:t>
            </w:r>
            <w:r>
              <w:rPr>
                <w:sz w:val="22"/>
              </w:rPr>
              <w:t>Studies</w:t>
            </w:r>
            <w:r>
              <w:rPr>
                <w:spacing w:val="-8"/>
                <w:sz w:val="22"/>
              </w:rPr>
              <w:t xml:space="preserve"> </w:t>
            </w:r>
            <w:r>
              <w:rPr>
                <w:sz w:val="22"/>
              </w:rPr>
              <w:t>Working</w:t>
            </w:r>
            <w:r>
              <w:rPr>
                <w:spacing w:val="-6"/>
                <w:sz w:val="22"/>
              </w:rPr>
              <w:t xml:space="preserve"> </w:t>
            </w:r>
            <w:r>
              <w:rPr>
                <w:spacing w:val="-2"/>
                <w:sz w:val="22"/>
              </w:rPr>
              <w:t>Papers</w:t>
            </w:r>
          </w:p>
          <w:p w14:paraId="5A496D29">
            <w:pPr>
              <w:pStyle w:val="8"/>
              <w:numPr>
                <w:ilvl w:val="0"/>
                <w:numId w:val="21"/>
              </w:numPr>
              <w:tabs>
                <w:tab w:val="left" w:pos="748"/>
              </w:tabs>
              <w:spacing w:before="39" w:after="0" w:line="240" w:lineRule="auto"/>
              <w:ind w:left="748" w:right="0" w:hanging="360"/>
              <w:jc w:val="left"/>
              <w:rPr>
                <w:sz w:val="22"/>
              </w:rPr>
            </w:pPr>
            <w:r>
              <w:rPr>
                <w:sz w:val="22"/>
              </w:rPr>
              <w:t>JSTOR</w:t>
            </w:r>
            <w:r>
              <w:rPr>
                <w:spacing w:val="-3"/>
                <w:sz w:val="22"/>
              </w:rPr>
              <w:t xml:space="preserve"> </w:t>
            </w:r>
            <w:r>
              <w:rPr>
                <w:spacing w:val="-2"/>
                <w:sz w:val="22"/>
              </w:rPr>
              <w:t>Journals</w:t>
            </w:r>
          </w:p>
          <w:p w14:paraId="16B15677">
            <w:pPr>
              <w:pStyle w:val="8"/>
              <w:numPr>
                <w:ilvl w:val="0"/>
                <w:numId w:val="21"/>
              </w:numPr>
              <w:tabs>
                <w:tab w:val="left" w:pos="748"/>
              </w:tabs>
              <w:spacing w:before="41" w:after="0" w:line="240" w:lineRule="auto"/>
              <w:ind w:left="748" w:right="0" w:hanging="360"/>
              <w:jc w:val="left"/>
              <w:rPr>
                <w:sz w:val="22"/>
              </w:rPr>
            </w:pPr>
            <w:r>
              <w:rPr>
                <w:spacing w:val="-2"/>
                <w:sz w:val="22"/>
              </w:rPr>
              <w:t>Pearson</w:t>
            </w:r>
          </w:p>
          <w:p w14:paraId="75EFCE89">
            <w:pPr>
              <w:pStyle w:val="8"/>
              <w:numPr>
                <w:ilvl w:val="0"/>
                <w:numId w:val="21"/>
              </w:numPr>
              <w:tabs>
                <w:tab w:val="left" w:pos="748"/>
              </w:tabs>
              <w:spacing w:before="39" w:after="0" w:line="240" w:lineRule="auto"/>
              <w:ind w:left="748" w:right="0" w:hanging="360"/>
              <w:jc w:val="left"/>
              <w:rPr>
                <w:sz w:val="22"/>
              </w:rPr>
            </w:pPr>
            <w:r>
              <w:rPr>
                <w:sz w:val="22"/>
              </w:rPr>
              <w:t>Princeton</w:t>
            </w:r>
            <w:r>
              <w:rPr>
                <w:spacing w:val="-7"/>
                <w:sz w:val="22"/>
              </w:rPr>
              <w:t xml:space="preserve"> </w:t>
            </w:r>
            <w:r>
              <w:rPr>
                <w:sz w:val="22"/>
              </w:rPr>
              <w:t>University</w:t>
            </w:r>
            <w:r>
              <w:rPr>
                <w:spacing w:val="-6"/>
                <w:sz w:val="22"/>
              </w:rPr>
              <w:t xml:space="preserve"> </w:t>
            </w:r>
            <w:r>
              <w:rPr>
                <w:spacing w:val="-2"/>
                <w:sz w:val="22"/>
              </w:rPr>
              <w:t>Press</w:t>
            </w:r>
          </w:p>
          <w:p w14:paraId="7905D8D2">
            <w:pPr>
              <w:pStyle w:val="8"/>
              <w:numPr>
                <w:ilvl w:val="0"/>
                <w:numId w:val="21"/>
              </w:numPr>
              <w:tabs>
                <w:tab w:val="left" w:pos="748"/>
              </w:tabs>
              <w:spacing w:before="42" w:after="0" w:line="240" w:lineRule="auto"/>
              <w:ind w:left="748" w:right="0" w:hanging="360"/>
              <w:jc w:val="left"/>
              <w:rPr>
                <w:sz w:val="22"/>
              </w:rPr>
            </w:pPr>
            <w:r>
              <w:rPr>
                <w:sz w:val="22"/>
              </w:rPr>
              <w:t>Sage</w:t>
            </w:r>
            <w:r>
              <w:rPr>
                <w:spacing w:val="-7"/>
                <w:sz w:val="22"/>
              </w:rPr>
              <w:t xml:space="preserve"> </w:t>
            </w:r>
            <w:r>
              <w:rPr>
                <w:sz w:val="22"/>
              </w:rPr>
              <w:t>Academic</w:t>
            </w:r>
            <w:r>
              <w:rPr>
                <w:spacing w:val="-4"/>
                <w:sz w:val="22"/>
              </w:rPr>
              <w:t xml:space="preserve"> Books</w:t>
            </w:r>
          </w:p>
          <w:p w14:paraId="4BE9A066">
            <w:pPr>
              <w:pStyle w:val="8"/>
              <w:numPr>
                <w:ilvl w:val="0"/>
                <w:numId w:val="21"/>
              </w:numPr>
              <w:tabs>
                <w:tab w:val="left" w:pos="748"/>
              </w:tabs>
              <w:spacing w:before="39" w:after="0" w:line="240" w:lineRule="auto"/>
              <w:ind w:left="748" w:right="0" w:hanging="360"/>
              <w:jc w:val="left"/>
              <w:rPr>
                <w:sz w:val="22"/>
              </w:rPr>
            </w:pPr>
            <w:r>
              <w:rPr>
                <w:sz w:val="22"/>
              </w:rPr>
              <w:t>SCOPUS</w:t>
            </w:r>
            <w:r>
              <w:rPr>
                <w:spacing w:val="-5"/>
                <w:sz w:val="22"/>
              </w:rPr>
              <w:t xml:space="preserve"> </w:t>
            </w:r>
            <w:r>
              <w:rPr>
                <w:spacing w:val="-2"/>
                <w:sz w:val="22"/>
              </w:rPr>
              <w:t>(Elsevier)</w:t>
            </w:r>
          </w:p>
          <w:p w14:paraId="79228E72">
            <w:pPr>
              <w:pStyle w:val="8"/>
              <w:numPr>
                <w:ilvl w:val="0"/>
                <w:numId w:val="21"/>
              </w:numPr>
              <w:tabs>
                <w:tab w:val="left" w:pos="748"/>
              </w:tabs>
              <w:spacing w:before="41" w:after="0" w:line="240" w:lineRule="auto"/>
              <w:ind w:left="748" w:right="0" w:hanging="360"/>
              <w:jc w:val="left"/>
              <w:rPr>
                <w:sz w:val="22"/>
              </w:rPr>
            </w:pPr>
            <w:r>
              <w:rPr>
                <w:spacing w:val="-2"/>
                <w:sz w:val="22"/>
              </w:rPr>
              <w:t>Wiley</w:t>
            </w:r>
          </w:p>
        </w:tc>
      </w:tr>
    </w:tbl>
    <w:p w14:paraId="53A63669">
      <w:pPr>
        <w:pStyle w:val="4"/>
        <w:spacing w:before="43"/>
        <w:rPr>
          <w:b/>
          <w:sz w:val="20"/>
        </w:rPr>
      </w:pPr>
    </w:p>
    <w:tbl>
      <w:tblPr>
        <w:tblStyle w:val="3"/>
        <w:tblW w:w="0" w:type="auto"/>
        <w:tblInd w:w="3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9048"/>
      </w:tblGrid>
      <w:tr w14:paraId="1DF38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0462" w:type="dxa"/>
            <w:gridSpan w:val="2"/>
            <w:shd w:val="clear" w:color="auto" w:fill="FFFFCC"/>
          </w:tcPr>
          <w:p w14:paraId="77847B40">
            <w:pPr>
              <w:pStyle w:val="8"/>
              <w:spacing w:line="248" w:lineRule="exact"/>
              <w:ind w:left="21"/>
              <w:jc w:val="center"/>
              <w:rPr>
                <w:b/>
                <w:sz w:val="22"/>
              </w:rPr>
            </w:pPr>
            <w:r>
              <w:rPr>
                <w:b/>
                <w:sz w:val="22"/>
              </w:rPr>
              <w:t>Student</w:t>
            </w:r>
            <w:r>
              <w:rPr>
                <w:b/>
                <w:spacing w:val="-11"/>
                <w:sz w:val="22"/>
              </w:rPr>
              <w:t xml:space="preserve"> </w:t>
            </w:r>
            <w:r>
              <w:rPr>
                <w:b/>
                <w:sz w:val="22"/>
              </w:rPr>
              <w:t>Success</w:t>
            </w:r>
            <w:r>
              <w:rPr>
                <w:b/>
                <w:spacing w:val="-12"/>
                <w:sz w:val="22"/>
              </w:rPr>
              <w:t xml:space="preserve"> </w:t>
            </w:r>
            <w:r>
              <w:rPr>
                <w:b/>
                <w:sz w:val="22"/>
              </w:rPr>
              <w:t>Tutors</w:t>
            </w:r>
            <w:r>
              <w:rPr>
                <w:b/>
                <w:spacing w:val="-6"/>
                <w:sz w:val="22"/>
              </w:rPr>
              <w:t xml:space="preserve"> </w:t>
            </w:r>
            <w:r>
              <w:rPr>
                <w:b/>
                <w:spacing w:val="-2"/>
                <w:sz w:val="22"/>
              </w:rPr>
              <w:t>Emails:</w:t>
            </w:r>
          </w:p>
        </w:tc>
      </w:tr>
      <w:tr w14:paraId="0F28BA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14" w:type="dxa"/>
          </w:tcPr>
          <w:p w14:paraId="5CDE45B7">
            <w:pPr>
              <w:pStyle w:val="8"/>
              <w:spacing w:line="248" w:lineRule="exact"/>
              <w:ind w:left="112"/>
              <w:rPr>
                <w:sz w:val="22"/>
              </w:rPr>
            </w:pPr>
            <w:r>
              <w:rPr>
                <w:sz w:val="22"/>
              </w:rPr>
              <w:t>West</w:t>
            </w:r>
            <w:r>
              <w:rPr>
                <w:spacing w:val="-6"/>
                <w:sz w:val="22"/>
              </w:rPr>
              <w:t xml:space="preserve"> </w:t>
            </w:r>
            <w:r>
              <w:rPr>
                <w:spacing w:val="-2"/>
                <w:sz w:val="22"/>
              </w:rPr>
              <w:t>London</w:t>
            </w:r>
          </w:p>
        </w:tc>
        <w:tc>
          <w:tcPr>
            <w:tcW w:w="9048" w:type="dxa"/>
          </w:tcPr>
          <w:p w14:paraId="482D5AF2">
            <w:pPr>
              <w:pStyle w:val="8"/>
              <w:spacing w:line="248" w:lineRule="exact"/>
              <w:ind w:left="112"/>
              <w:rPr>
                <w:sz w:val="22"/>
              </w:rPr>
            </w:pPr>
            <w:r>
              <w:fldChar w:fldCharType="begin"/>
            </w:r>
            <w:r>
              <w:instrText xml:space="preserve"> HYPERLINK "mailto:cccugreenford@globalbanking.ac.uk" \h </w:instrText>
            </w:r>
            <w:r>
              <w:fldChar w:fldCharType="separate"/>
            </w:r>
            <w:r>
              <w:rPr>
                <w:color w:val="467885"/>
                <w:spacing w:val="-2"/>
                <w:sz w:val="22"/>
                <w:u w:val="single" w:color="467885"/>
              </w:rPr>
              <w:t>cccugreenford@globalbanking.ac.uk</w:t>
            </w:r>
            <w:r>
              <w:rPr>
                <w:color w:val="467885"/>
                <w:spacing w:val="-2"/>
                <w:sz w:val="22"/>
                <w:u w:val="single" w:color="467885"/>
              </w:rPr>
              <w:fldChar w:fldCharType="end"/>
            </w:r>
          </w:p>
        </w:tc>
      </w:tr>
      <w:tr w14:paraId="5E3B41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1414" w:type="dxa"/>
          </w:tcPr>
          <w:p w14:paraId="4D5995C7">
            <w:pPr>
              <w:pStyle w:val="8"/>
              <w:spacing w:line="246" w:lineRule="exact"/>
              <w:ind w:left="112"/>
              <w:rPr>
                <w:sz w:val="22"/>
              </w:rPr>
            </w:pPr>
            <w:r>
              <w:rPr>
                <w:sz w:val="22"/>
              </w:rPr>
              <w:t>East</w:t>
            </w:r>
            <w:r>
              <w:rPr>
                <w:spacing w:val="-1"/>
                <w:sz w:val="22"/>
              </w:rPr>
              <w:t xml:space="preserve"> </w:t>
            </w:r>
            <w:r>
              <w:rPr>
                <w:spacing w:val="-2"/>
                <w:sz w:val="22"/>
              </w:rPr>
              <w:t>London</w:t>
            </w:r>
          </w:p>
        </w:tc>
        <w:tc>
          <w:tcPr>
            <w:tcW w:w="9048" w:type="dxa"/>
          </w:tcPr>
          <w:p w14:paraId="11E3C920">
            <w:pPr>
              <w:pStyle w:val="8"/>
              <w:spacing w:line="246" w:lineRule="exact"/>
              <w:ind w:left="112"/>
              <w:rPr>
                <w:sz w:val="22"/>
              </w:rPr>
            </w:pPr>
            <w:r>
              <w:fldChar w:fldCharType="begin"/>
            </w:r>
            <w:r>
              <w:instrText xml:space="preserve"> HYPERLINK "mailto:ccculondon@globalbanking.ac.uk" \h </w:instrText>
            </w:r>
            <w:r>
              <w:fldChar w:fldCharType="separate"/>
            </w:r>
            <w:r>
              <w:rPr>
                <w:color w:val="467885"/>
                <w:spacing w:val="-2"/>
                <w:sz w:val="22"/>
                <w:u w:val="single" w:color="467885"/>
              </w:rPr>
              <w:t>ccculondon@globalbanking.ac.uk</w:t>
            </w:r>
            <w:r>
              <w:rPr>
                <w:color w:val="467885"/>
                <w:spacing w:val="-2"/>
                <w:sz w:val="22"/>
                <w:u w:val="single" w:color="467885"/>
              </w:rPr>
              <w:fldChar w:fldCharType="end"/>
            </w:r>
            <w:r>
              <w:rPr>
                <w:color w:val="467885"/>
                <w:spacing w:val="4"/>
                <w:sz w:val="22"/>
              </w:rPr>
              <w:t xml:space="preserve"> </w:t>
            </w:r>
            <w:r>
              <w:rPr>
                <w:spacing w:val="-2"/>
                <w:sz w:val="22"/>
              </w:rPr>
              <w:t>(Bow</w:t>
            </w:r>
            <w:r>
              <w:rPr>
                <w:spacing w:val="3"/>
                <w:sz w:val="22"/>
              </w:rPr>
              <w:t xml:space="preserve"> </w:t>
            </w:r>
            <w:r>
              <w:rPr>
                <w:spacing w:val="-2"/>
                <w:sz w:val="22"/>
              </w:rPr>
              <w:t>Road)</w:t>
            </w:r>
            <w:r>
              <w:rPr>
                <w:spacing w:val="3"/>
                <w:sz w:val="22"/>
              </w:rPr>
              <w:t xml:space="preserve"> </w:t>
            </w:r>
            <w:r>
              <w:rPr>
                <w:spacing w:val="-2"/>
                <w:sz w:val="22"/>
              </w:rPr>
              <w:t xml:space="preserve">and </w:t>
            </w:r>
            <w:r>
              <w:fldChar w:fldCharType="begin"/>
            </w:r>
            <w:r>
              <w:instrText xml:space="preserve"> HYPERLINK "mailto:cccustratford@globalbanking.ac.uk" \h </w:instrText>
            </w:r>
            <w:r>
              <w:fldChar w:fldCharType="separate"/>
            </w:r>
            <w:r>
              <w:rPr>
                <w:color w:val="467885"/>
                <w:spacing w:val="-2"/>
                <w:sz w:val="22"/>
                <w:u w:val="single" w:color="467885"/>
              </w:rPr>
              <w:t>cccustratford@globalbanking.ac.uk</w:t>
            </w:r>
            <w:r>
              <w:rPr>
                <w:color w:val="467885"/>
                <w:spacing w:val="-2"/>
                <w:sz w:val="22"/>
                <w:u w:val="single" w:color="467885"/>
              </w:rPr>
              <w:fldChar w:fldCharType="end"/>
            </w:r>
            <w:r>
              <w:rPr>
                <w:color w:val="467885"/>
                <w:spacing w:val="10"/>
                <w:sz w:val="22"/>
              </w:rPr>
              <w:t xml:space="preserve"> </w:t>
            </w:r>
            <w:r>
              <w:rPr>
                <w:spacing w:val="-2"/>
                <w:sz w:val="22"/>
              </w:rPr>
              <w:t>(Cam</w:t>
            </w:r>
            <w:r>
              <w:rPr>
                <w:spacing w:val="4"/>
                <w:sz w:val="22"/>
              </w:rPr>
              <w:t xml:space="preserve"> </w:t>
            </w:r>
            <w:r>
              <w:rPr>
                <w:spacing w:val="-2"/>
                <w:sz w:val="22"/>
              </w:rPr>
              <w:t>road)</w:t>
            </w:r>
          </w:p>
        </w:tc>
      </w:tr>
      <w:tr w14:paraId="08F1B0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14" w:type="dxa"/>
          </w:tcPr>
          <w:p w14:paraId="0F064E61">
            <w:pPr>
              <w:pStyle w:val="8"/>
              <w:spacing w:line="248" w:lineRule="exact"/>
              <w:ind w:left="112"/>
              <w:rPr>
                <w:sz w:val="22"/>
              </w:rPr>
            </w:pPr>
            <w:r>
              <w:rPr>
                <w:spacing w:val="-2"/>
                <w:sz w:val="22"/>
              </w:rPr>
              <w:t>Manchester</w:t>
            </w:r>
          </w:p>
        </w:tc>
        <w:tc>
          <w:tcPr>
            <w:tcW w:w="9048" w:type="dxa"/>
          </w:tcPr>
          <w:p w14:paraId="0E6CB1FD">
            <w:pPr>
              <w:pStyle w:val="8"/>
              <w:spacing w:line="248" w:lineRule="exact"/>
              <w:ind w:left="112"/>
              <w:rPr>
                <w:sz w:val="22"/>
              </w:rPr>
            </w:pPr>
            <w:r>
              <w:fldChar w:fldCharType="begin"/>
            </w:r>
            <w:r>
              <w:instrText xml:space="preserve"> HYPERLINK "mailto:cccumanchester@globalbanking.ac.uk" \h </w:instrText>
            </w:r>
            <w:r>
              <w:fldChar w:fldCharType="separate"/>
            </w:r>
            <w:r>
              <w:rPr>
                <w:color w:val="467885"/>
                <w:spacing w:val="-2"/>
                <w:sz w:val="22"/>
                <w:u w:val="single" w:color="467885"/>
              </w:rPr>
              <w:t>cccumanchester@globalbanking.ac.uk</w:t>
            </w:r>
            <w:r>
              <w:rPr>
                <w:color w:val="467885"/>
                <w:spacing w:val="-2"/>
                <w:sz w:val="22"/>
                <w:u w:val="single" w:color="467885"/>
              </w:rPr>
              <w:fldChar w:fldCharType="end"/>
            </w:r>
          </w:p>
        </w:tc>
      </w:tr>
      <w:tr w14:paraId="33495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14" w:type="dxa"/>
          </w:tcPr>
          <w:p w14:paraId="70454B10">
            <w:pPr>
              <w:pStyle w:val="8"/>
              <w:spacing w:before="6"/>
              <w:ind w:left="112"/>
              <w:rPr>
                <w:sz w:val="22"/>
              </w:rPr>
            </w:pPr>
            <w:r>
              <w:rPr>
                <w:spacing w:val="-2"/>
                <w:sz w:val="22"/>
              </w:rPr>
              <w:t>Birmingham</w:t>
            </w:r>
          </w:p>
        </w:tc>
        <w:tc>
          <w:tcPr>
            <w:tcW w:w="9048" w:type="dxa"/>
          </w:tcPr>
          <w:p w14:paraId="5A168119">
            <w:pPr>
              <w:pStyle w:val="8"/>
              <w:spacing w:before="13" w:line="252" w:lineRule="exact"/>
              <w:ind w:left="112" w:right="91"/>
              <w:rPr>
                <w:sz w:val="22"/>
              </w:rPr>
            </w:pPr>
            <w:r>
              <w:fldChar w:fldCharType="begin"/>
            </w:r>
            <w:r>
              <w:instrText xml:space="preserve"> HYPERLINK "mailto:cccunorfolk@globalbanking.ac.uk" \h </w:instrText>
            </w:r>
            <w:r>
              <w:fldChar w:fldCharType="separate"/>
            </w:r>
            <w:r>
              <w:rPr>
                <w:color w:val="467885"/>
                <w:spacing w:val="-2"/>
                <w:sz w:val="22"/>
                <w:u w:val="single" w:color="467885"/>
              </w:rPr>
              <w:t>cccunorfolk@globalbanking.ac.uk</w:t>
            </w:r>
            <w:r>
              <w:rPr>
                <w:color w:val="467885"/>
                <w:spacing w:val="-2"/>
                <w:sz w:val="22"/>
                <w:u w:val="single" w:color="467885"/>
              </w:rPr>
              <w:fldChar w:fldCharType="end"/>
            </w:r>
            <w:r>
              <w:rPr>
                <w:color w:val="467885"/>
                <w:spacing w:val="-2"/>
                <w:sz w:val="22"/>
              </w:rPr>
              <w:t xml:space="preserve"> </w:t>
            </w:r>
            <w:r>
              <w:rPr>
                <w:spacing w:val="-2"/>
                <w:sz w:val="22"/>
              </w:rPr>
              <w:t xml:space="preserve">(Norfolk House) and </w:t>
            </w:r>
            <w:r>
              <w:fldChar w:fldCharType="begin"/>
            </w:r>
            <w:r>
              <w:instrText xml:space="preserve"> HYPERLINK "mailto:cccubirmingham@globalbanking.ac.uk" \h </w:instrText>
            </w:r>
            <w:r>
              <w:fldChar w:fldCharType="separate"/>
            </w:r>
            <w:r>
              <w:rPr>
                <w:color w:val="467885"/>
                <w:spacing w:val="-2"/>
                <w:sz w:val="22"/>
                <w:u w:val="single" w:color="467885"/>
              </w:rPr>
              <w:t>cccubirmingham@globalbanking.ac.uk</w:t>
            </w:r>
            <w:r>
              <w:rPr>
                <w:color w:val="467885"/>
                <w:spacing w:val="-2"/>
                <w:sz w:val="22"/>
                <w:u w:val="single" w:color="467885"/>
              </w:rPr>
              <w:fldChar w:fldCharType="end"/>
            </w:r>
            <w:r>
              <w:rPr>
                <w:color w:val="467885"/>
                <w:spacing w:val="-2"/>
                <w:sz w:val="22"/>
              </w:rPr>
              <w:t xml:space="preserve"> </w:t>
            </w:r>
            <w:r>
              <w:rPr>
                <w:spacing w:val="-2"/>
                <w:sz w:val="22"/>
              </w:rPr>
              <w:t>(Fazely)</w:t>
            </w:r>
          </w:p>
        </w:tc>
      </w:tr>
      <w:tr w14:paraId="0CBD7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14" w:type="dxa"/>
          </w:tcPr>
          <w:p w14:paraId="09DB281F">
            <w:pPr>
              <w:pStyle w:val="8"/>
              <w:spacing w:line="248" w:lineRule="exact"/>
              <w:ind w:left="112"/>
              <w:rPr>
                <w:sz w:val="22"/>
              </w:rPr>
            </w:pPr>
            <w:r>
              <w:rPr>
                <w:spacing w:val="-2"/>
                <w:sz w:val="22"/>
              </w:rPr>
              <w:t>Leeds</w:t>
            </w:r>
          </w:p>
        </w:tc>
        <w:tc>
          <w:tcPr>
            <w:tcW w:w="9048" w:type="dxa"/>
          </w:tcPr>
          <w:p w14:paraId="27FCDADC">
            <w:pPr>
              <w:pStyle w:val="8"/>
              <w:spacing w:line="248" w:lineRule="exact"/>
              <w:ind w:left="112"/>
              <w:rPr>
                <w:sz w:val="22"/>
              </w:rPr>
            </w:pPr>
            <w:r>
              <w:fldChar w:fldCharType="begin"/>
            </w:r>
            <w:r>
              <w:instrText xml:space="preserve"> HYPERLINK "mailto:ccculeeds@globalbanking.ac.uk" \h </w:instrText>
            </w:r>
            <w:r>
              <w:fldChar w:fldCharType="separate"/>
            </w:r>
            <w:r>
              <w:rPr>
                <w:color w:val="467885"/>
                <w:spacing w:val="-2"/>
                <w:sz w:val="22"/>
                <w:u w:val="single" w:color="467885"/>
              </w:rPr>
              <w:t>ccculeeds@globalbanking.ac.uk</w:t>
            </w:r>
            <w:r>
              <w:rPr>
                <w:color w:val="467885"/>
                <w:spacing w:val="-2"/>
                <w:sz w:val="22"/>
                <w:u w:val="single" w:color="467885"/>
              </w:rPr>
              <w:fldChar w:fldCharType="end"/>
            </w:r>
          </w:p>
        </w:tc>
      </w:tr>
    </w:tbl>
    <w:p w14:paraId="573DE3B7">
      <w:pPr>
        <w:spacing w:after="0" w:line="248" w:lineRule="exact"/>
        <w:rPr>
          <w:sz w:val="22"/>
        </w:rPr>
        <w:sectPr>
          <w:type w:val="continuous"/>
          <w:pgSz w:w="11920" w:h="16850"/>
          <w:pgMar w:top="660" w:right="140" w:bottom="1200" w:left="360" w:header="0" w:footer="1012" w:gutter="0"/>
          <w:cols w:space="720" w:num="1"/>
        </w:sectPr>
      </w:pPr>
    </w:p>
    <w:tbl>
      <w:tblPr>
        <w:tblStyle w:val="3"/>
        <w:tblW w:w="0" w:type="auto"/>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91"/>
      </w:tblGrid>
      <w:tr w14:paraId="453B2A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0291" w:type="dxa"/>
            <w:shd w:val="clear" w:color="auto" w:fill="FFFFCC"/>
          </w:tcPr>
          <w:p w14:paraId="6A4CBB1D">
            <w:pPr>
              <w:pStyle w:val="8"/>
              <w:spacing w:line="248" w:lineRule="exact"/>
              <w:ind w:left="107"/>
              <w:rPr>
                <w:b/>
                <w:sz w:val="22"/>
              </w:rPr>
            </w:pPr>
            <w:r>
              <w:rPr>
                <w:b/>
                <w:sz w:val="22"/>
              </w:rPr>
              <w:t>Format</w:t>
            </w:r>
            <w:r>
              <w:rPr>
                <w:b/>
                <w:spacing w:val="-6"/>
                <w:sz w:val="22"/>
              </w:rPr>
              <w:t xml:space="preserve"> </w:t>
            </w:r>
            <w:r>
              <w:rPr>
                <w:b/>
                <w:sz w:val="22"/>
              </w:rPr>
              <w:t>of</w:t>
            </w:r>
            <w:r>
              <w:rPr>
                <w:b/>
                <w:spacing w:val="-3"/>
                <w:sz w:val="22"/>
              </w:rPr>
              <w:t xml:space="preserve"> </w:t>
            </w:r>
            <w:r>
              <w:rPr>
                <w:b/>
                <w:sz w:val="22"/>
              </w:rPr>
              <w:t>your</w:t>
            </w:r>
            <w:r>
              <w:rPr>
                <w:b/>
                <w:spacing w:val="-5"/>
                <w:sz w:val="22"/>
              </w:rPr>
              <w:t xml:space="preserve"> </w:t>
            </w:r>
            <w:r>
              <w:rPr>
                <w:b/>
                <w:sz w:val="22"/>
              </w:rPr>
              <w:t>submission</w:t>
            </w:r>
            <w:r>
              <w:rPr>
                <w:b/>
                <w:spacing w:val="-4"/>
                <w:sz w:val="22"/>
              </w:rPr>
              <w:t xml:space="preserve"> </w:t>
            </w:r>
            <w:r>
              <w:rPr>
                <w:b/>
                <w:sz w:val="22"/>
              </w:rPr>
              <w:t>and</w:t>
            </w:r>
            <w:r>
              <w:rPr>
                <w:b/>
                <w:spacing w:val="-4"/>
                <w:sz w:val="22"/>
              </w:rPr>
              <w:t xml:space="preserve"> </w:t>
            </w:r>
            <w:r>
              <w:rPr>
                <w:b/>
                <w:sz w:val="22"/>
              </w:rPr>
              <w:t>how</w:t>
            </w:r>
            <w:r>
              <w:rPr>
                <w:b/>
                <w:spacing w:val="-2"/>
                <w:sz w:val="22"/>
              </w:rPr>
              <w:t xml:space="preserve"> </w:t>
            </w:r>
            <w:r>
              <w:rPr>
                <w:b/>
                <w:sz w:val="22"/>
              </w:rPr>
              <w:t>your</w:t>
            </w:r>
            <w:r>
              <w:rPr>
                <w:b/>
                <w:spacing w:val="-3"/>
                <w:sz w:val="22"/>
              </w:rPr>
              <w:t xml:space="preserve"> </w:t>
            </w:r>
            <w:r>
              <w:rPr>
                <w:b/>
                <w:sz w:val="22"/>
              </w:rPr>
              <w:t>assignment</w:t>
            </w:r>
            <w:r>
              <w:rPr>
                <w:b/>
                <w:spacing w:val="-5"/>
                <w:sz w:val="22"/>
              </w:rPr>
              <w:t xml:space="preserve"> </w:t>
            </w:r>
            <w:r>
              <w:rPr>
                <w:b/>
                <w:sz w:val="22"/>
              </w:rPr>
              <w:t>will</w:t>
            </w:r>
            <w:r>
              <w:rPr>
                <w:b/>
                <w:spacing w:val="-5"/>
                <w:sz w:val="22"/>
              </w:rPr>
              <w:t xml:space="preserve"> </w:t>
            </w:r>
            <w:r>
              <w:rPr>
                <w:b/>
                <w:sz w:val="22"/>
              </w:rPr>
              <w:t>be</w:t>
            </w:r>
            <w:r>
              <w:rPr>
                <w:b/>
                <w:spacing w:val="-4"/>
                <w:sz w:val="22"/>
              </w:rPr>
              <w:t xml:space="preserve"> </w:t>
            </w:r>
            <w:r>
              <w:rPr>
                <w:b/>
                <w:spacing w:val="-2"/>
                <w:sz w:val="22"/>
              </w:rPr>
              <w:t>assessed</w:t>
            </w:r>
          </w:p>
        </w:tc>
      </w:tr>
      <w:tr w14:paraId="2C40CD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8" w:hRule="atLeast"/>
        </w:trPr>
        <w:tc>
          <w:tcPr>
            <w:tcW w:w="10291" w:type="dxa"/>
          </w:tcPr>
          <w:p w14:paraId="2DCA590F">
            <w:pPr>
              <w:pStyle w:val="8"/>
              <w:ind w:left="107" w:right="101"/>
              <w:jc w:val="both"/>
              <w:rPr>
                <w:sz w:val="22"/>
              </w:rPr>
            </w:pPr>
            <w:r>
              <w:rPr>
                <w:sz w:val="22"/>
              </w:rPr>
              <w:t>This assignment should be submitted electronically via Moodle (module tutors will discuss this process with you during class time).</w:t>
            </w:r>
          </w:p>
          <w:p w14:paraId="28D31A9D">
            <w:pPr>
              <w:pStyle w:val="8"/>
              <w:numPr>
                <w:ilvl w:val="0"/>
                <w:numId w:val="22"/>
              </w:numPr>
              <w:tabs>
                <w:tab w:val="left" w:pos="568"/>
              </w:tabs>
              <w:spacing w:before="0" w:after="0" w:line="240" w:lineRule="auto"/>
              <w:ind w:left="568" w:right="0" w:hanging="283"/>
              <w:jc w:val="both"/>
              <w:rPr>
                <w:b/>
                <w:sz w:val="22"/>
              </w:rPr>
            </w:pPr>
            <w:r>
              <w:rPr>
                <w:b/>
                <w:color w:val="FF0000"/>
                <w:sz w:val="22"/>
                <w:u w:val="single" w:color="FF0000"/>
              </w:rPr>
              <w:t>You</w:t>
            </w:r>
            <w:r>
              <w:rPr>
                <w:b/>
                <w:color w:val="FF0000"/>
                <w:spacing w:val="-4"/>
                <w:sz w:val="22"/>
                <w:u w:val="single" w:color="FF0000"/>
              </w:rPr>
              <w:t xml:space="preserve"> </w:t>
            </w:r>
            <w:r>
              <w:rPr>
                <w:b/>
                <w:color w:val="FF0000"/>
                <w:sz w:val="22"/>
                <w:u w:val="single" w:color="FF0000"/>
              </w:rPr>
              <w:t>must</w:t>
            </w:r>
            <w:r>
              <w:rPr>
                <w:b/>
                <w:color w:val="FF0000"/>
                <w:spacing w:val="-5"/>
                <w:sz w:val="22"/>
                <w:u w:val="single" w:color="FF0000"/>
              </w:rPr>
              <w:t xml:space="preserve"> </w:t>
            </w:r>
            <w:r>
              <w:rPr>
                <w:b/>
                <w:color w:val="FF0000"/>
                <w:sz w:val="22"/>
                <w:u w:val="single" w:color="FF0000"/>
              </w:rPr>
              <w:t>submit</w:t>
            </w:r>
            <w:r>
              <w:rPr>
                <w:b/>
                <w:color w:val="FF0000"/>
                <w:spacing w:val="-4"/>
                <w:sz w:val="22"/>
                <w:u w:val="single" w:color="FF0000"/>
              </w:rPr>
              <w:t xml:space="preserve"> </w:t>
            </w:r>
            <w:r>
              <w:rPr>
                <w:b/>
                <w:color w:val="FF0000"/>
                <w:sz w:val="22"/>
                <w:u w:val="single" w:color="FF0000"/>
              </w:rPr>
              <w:t>your</w:t>
            </w:r>
            <w:r>
              <w:rPr>
                <w:b/>
                <w:color w:val="FF0000"/>
                <w:spacing w:val="-5"/>
                <w:sz w:val="22"/>
                <w:u w:val="single" w:color="FF0000"/>
              </w:rPr>
              <w:t xml:space="preserve"> </w:t>
            </w:r>
            <w:r>
              <w:rPr>
                <w:b/>
                <w:color w:val="FF0000"/>
                <w:sz w:val="22"/>
                <w:u w:val="single" w:color="FF0000"/>
              </w:rPr>
              <w:t>work</w:t>
            </w:r>
            <w:r>
              <w:rPr>
                <w:b/>
                <w:color w:val="FF0000"/>
                <w:spacing w:val="-3"/>
                <w:sz w:val="22"/>
                <w:u w:val="single" w:color="FF0000"/>
              </w:rPr>
              <w:t xml:space="preserve"> </w:t>
            </w:r>
            <w:r>
              <w:rPr>
                <w:b/>
                <w:color w:val="FF0000"/>
                <w:sz w:val="22"/>
                <w:u w:val="single" w:color="FF0000"/>
              </w:rPr>
              <w:t>in</w:t>
            </w:r>
            <w:r>
              <w:rPr>
                <w:b/>
                <w:color w:val="FF0000"/>
                <w:spacing w:val="-1"/>
                <w:sz w:val="22"/>
                <w:u w:val="single" w:color="FF0000"/>
              </w:rPr>
              <w:t xml:space="preserve"> </w:t>
            </w:r>
            <w:r>
              <w:rPr>
                <w:b/>
                <w:color w:val="FF0000"/>
                <w:sz w:val="22"/>
                <w:u w:val="single" w:color="FF0000"/>
              </w:rPr>
              <w:t>Microsoft</w:t>
            </w:r>
            <w:r>
              <w:rPr>
                <w:b/>
                <w:color w:val="FF0000"/>
                <w:spacing w:val="-5"/>
                <w:sz w:val="22"/>
                <w:u w:val="single" w:color="FF0000"/>
              </w:rPr>
              <w:t xml:space="preserve"> </w:t>
            </w:r>
            <w:r>
              <w:rPr>
                <w:b/>
                <w:color w:val="FF0000"/>
                <w:sz w:val="22"/>
                <w:u w:val="single" w:color="FF0000"/>
              </w:rPr>
              <w:t>WORD</w:t>
            </w:r>
            <w:r>
              <w:rPr>
                <w:b/>
                <w:color w:val="FF0000"/>
                <w:spacing w:val="-2"/>
                <w:sz w:val="22"/>
                <w:u w:val="single" w:color="FF0000"/>
              </w:rPr>
              <w:t xml:space="preserve"> </w:t>
            </w:r>
            <w:r>
              <w:rPr>
                <w:b/>
                <w:color w:val="FF0000"/>
                <w:sz w:val="22"/>
                <w:u w:val="single" w:color="FF0000"/>
              </w:rPr>
              <w:t>document</w:t>
            </w:r>
            <w:r>
              <w:rPr>
                <w:b/>
                <w:color w:val="FF0000"/>
                <w:spacing w:val="-2"/>
                <w:sz w:val="22"/>
                <w:u w:val="single" w:color="FF0000"/>
              </w:rPr>
              <w:t xml:space="preserve"> format.</w:t>
            </w:r>
            <w:r>
              <w:rPr>
                <w:b/>
                <w:color w:val="FF0000"/>
                <w:spacing w:val="40"/>
                <w:sz w:val="22"/>
                <w:u w:val="single" w:color="FF0000"/>
              </w:rPr>
              <w:t xml:space="preserve"> </w:t>
            </w:r>
          </w:p>
          <w:p w14:paraId="5AE3BBF7">
            <w:pPr>
              <w:pStyle w:val="8"/>
              <w:numPr>
                <w:ilvl w:val="0"/>
                <w:numId w:val="22"/>
              </w:numPr>
              <w:tabs>
                <w:tab w:val="left" w:pos="569"/>
              </w:tabs>
              <w:spacing w:before="1" w:after="0" w:line="240" w:lineRule="auto"/>
              <w:ind w:left="569" w:right="99" w:hanging="284"/>
              <w:jc w:val="both"/>
              <w:rPr>
                <w:sz w:val="22"/>
              </w:rPr>
            </w:pPr>
            <w:r>
              <w:rPr>
                <w:sz w:val="22"/>
              </w:rPr>
              <w:t>You</w:t>
            </w:r>
            <w:r>
              <w:rPr>
                <w:spacing w:val="-4"/>
                <w:sz w:val="22"/>
              </w:rPr>
              <w:t xml:space="preserve"> </w:t>
            </w:r>
            <w:r>
              <w:rPr>
                <w:sz w:val="22"/>
              </w:rPr>
              <w:t>can</w:t>
            </w:r>
            <w:r>
              <w:rPr>
                <w:spacing w:val="-4"/>
                <w:sz w:val="22"/>
              </w:rPr>
              <w:t xml:space="preserve"> </w:t>
            </w:r>
            <w:r>
              <w:rPr>
                <w:sz w:val="22"/>
              </w:rPr>
              <w:t>submit</w:t>
            </w:r>
            <w:r>
              <w:rPr>
                <w:spacing w:val="-6"/>
                <w:sz w:val="22"/>
              </w:rPr>
              <w:t xml:space="preserve"> </w:t>
            </w:r>
            <w:r>
              <w:rPr>
                <w:sz w:val="22"/>
              </w:rPr>
              <w:t>your</w:t>
            </w:r>
            <w:r>
              <w:rPr>
                <w:spacing w:val="-6"/>
                <w:sz w:val="22"/>
              </w:rPr>
              <w:t xml:space="preserve"> </w:t>
            </w:r>
            <w:r>
              <w:rPr>
                <w:sz w:val="22"/>
              </w:rPr>
              <w:t>work</w:t>
            </w:r>
            <w:r>
              <w:rPr>
                <w:spacing w:val="-5"/>
                <w:sz w:val="22"/>
              </w:rPr>
              <w:t xml:space="preserve"> </w:t>
            </w:r>
            <w:r>
              <w:rPr>
                <w:sz w:val="22"/>
              </w:rPr>
              <w:t>as</w:t>
            </w:r>
            <w:r>
              <w:rPr>
                <w:spacing w:val="-3"/>
                <w:sz w:val="22"/>
              </w:rPr>
              <w:t xml:space="preserve"> </w:t>
            </w:r>
            <w:r>
              <w:rPr>
                <w:sz w:val="22"/>
              </w:rPr>
              <w:t>many</w:t>
            </w:r>
            <w:r>
              <w:rPr>
                <w:spacing w:val="-3"/>
                <w:sz w:val="22"/>
              </w:rPr>
              <w:t xml:space="preserve"> </w:t>
            </w:r>
            <w:r>
              <w:rPr>
                <w:sz w:val="22"/>
              </w:rPr>
              <w:t>times</w:t>
            </w:r>
            <w:r>
              <w:rPr>
                <w:spacing w:val="-3"/>
                <w:sz w:val="22"/>
              </w:rPr>
              <w:t xml:space="preserve"> </w:t>
            </w:r>
            <w:r>
              <w:rPr>
                <w:sz w:val="22"/>
              </w:rPr>
              <w:t>as</w:t>
            </w:r>
            <w:r>
              <w:rPr>
                <w:spacing w:val="-6"/>
                <w:sz w:val="22"/>
              </w:rPr>
              <w:t xml:space="preserve"> </w:t>
            </w:r>
            <w:r>
              <w:rPr>
                <w:sz w:val="22"/>
              </w:rPr>
              <w:t>you</w:t>
            </w:r>
            <w:r>
              <w:rPr>
                <w:spacing w:val="-4"/>
                <w:sz w:val="22"/>
              </w:rPr>
              <w:t xml:space="preserve"> </w:t>
            </w:r>
            <w:r>
              <w:rPr>
                <w:sz w:val="22"/>
              </w:rPr>
              <w:t>like</w:t>
            </w:r>
            <w:r>
              <w:rPr>
                <w:spacing w:val="-3"/>
                <w:sz w:val="22"/>
              </w:rPr>
              <w:t xml:space="preserve"> </w:t>
            </w:r>
            <w:r>
              <w:rPr>
                <w:sz w:val="22"/>
              </w:rPr>
              <w:t>before</w:t>
            </w:r>
            <w:r>
              <w:rPr>
                <w:spacing w:val="-5"/>
                <w:sz w:val="22"/>
              </w:rPr>
              <w:t xml:space="preserve"> </w:t>
            </w:r>
            <w:r>
              <w:rPr>
                <w:sz w:val="22"/>
              </w:rPr>
              <w:t>the</w:t>
            </w:r>
            <w:r>
              <w:rPr>
                <w:spacing w:val="-3"/>
                <w:sz w:val="22"/>
              </w:rPr>
              <w:t xml:space="preserve"> </w:t>
            </w:r>
            <w:r>
              <w:rPr>
                <w:sz w:val="22"/>
              </w:rPr>
              <w:t>submission</w:t>
            </w:r>
            <w:r>
              <w:rPr>
                <w:spacing w:val="-4"/>
                <w:sz w:val="22"/>
              </w:rPr>
              <w:t xml:space="preserve"> </w:t>
            </w:r>
            <w:r>
              <w:rPr>
                <w:sz w:val="22"/>
              </w:rPr>
              <w:t>date.</w:t>
            </w:r>
            <w:r>
              <w:rPr>
                <w:spacing w:val="-6"/>
                <w:sz w:val="22"/>
              </w:rPr>
              <w:t xml:space="preserve"> </w:t>
            </w:r>
            <w:r>
              <w:rPr>
                <w:sz w:val="22"/>
              </w:rPr>
              <w:t>If</w:t>
            </w:r>
            <w:r>
              <w:rPr>
                <w:spacing w:val="-4"/>
                <w:sz w:val="22"/>
              </w:rPr>
              <w:t xml:space="preserve"> </w:t>
            </w:r>
            <w:r>
              <w:rPr>
                <w:sz w:val="22"/>
              </w:rPr>
              <w:t>you</w:t>
            </w:r>
            <w:r>
              <w:rPr>
                <w:spacing w:val="-4"/>
                <w:sz w:val="22"/>
              </w:rPr>
              <w:t xml:space="preserve"> </w:t>
            </w:r>
            <w:r>
              <w:rPr>
                <w:sz w:val="22"/>
              </w:rPr>
              <w:t>do</w:t>
            </w:r>
            <w:r>
              <w:rPr>
                <w:spacing w:val="-2"/>
                <w:sz w:val="22"/>
              </w:rPr>
              <w:t xml:space="preserve"> </w:t>
            </w:r>
            <w:r>
              <w:rPr>
                <w:sz w:val="22"/>
              </w:rPr>
              <w:t>submit</w:t>
            </w:r>
            <w:r>
              <w:rPr>
                <w:spacing w:val="-6"/>
                <w:sz w:val="22"/>
              </w:rPr>
              <w:t xml:space="preserve"> </w:t>
            </w:r>
            <w:r>
              <w:rPr>
                <w:sz w:val="22"/>
              </w:rPr>
              <w:t>your</w:t>
            </w:r>
            <w:r>
              <w:rPr>
                <w:spacing w:val="-3"/>
                <w:sz w:val="22"/>
              </w:rPr>
              <w:t xml:space="preserve"> </w:t>
            </w:r>
            <w:r>
              <w:rPr>
                <w:sz w:val="22"/>
              </w:rPr>
              <w:t>work more than once, your earlier submission will be replaced by the most recent version.</w:t>
            </w:r>
          </w:p>
          <w:p w14:paraId="4D3EE413">
            <w:pPr>
              <w:pStyle w:val="8"/>
              <w:numPr>
                <w:ilvl w:val="0"/>
                <w:numId w:val="22"/>
              </w:numPr>
              <w:tabs>
                <w:tab w:val="left" w:pos="569"/>
              </w:tabs>
              <w:spacing w:before="2" w:after="0" w:line="237" w:lineRule="auto"/>
              <w:ind w:left="569" w:right="98" w:hanging="284"/>
              <w:jc w:val="both"/>
              <w:rPr>
                <w:b/>
                <w:sz w:val="22"/>
              </w:rPr>
            </w:pPr>
            <w:r>
              <w:rPr>
                <w:b/>
                <w:color w:val="FF0000"/>
                <w:sz w:val="22"/>
                <w:u w:val="single" w:color="FF0000"/>
              </w:rPr>
              <w:t>Please</w:t>
            </w:r>
            <w:r>
              <w:rPr>
                <w:b/>
                <w:color w:val="FF0000"/>
                <w:spacing w:val="-7"/>
                <w:sz w:val="22"/>
                <w:u w:val="single" w:color="FF0000"/>
              </w:rPr>
              <w:t xml:space="preserve"> </w:t>
            </w:r>
            <w:r>
              <w:rPr>
                <w:b/>
                <w:color w:val="FF0000"/>
                <w:sz w:val="22"/>
                <w:u w:val="single" w:color="FF0000"/>
              </w:rPr>
              <w:t>ensure</w:t>
            </w:r>
            <w:r>
              <w:rPr>
                <w:b/>
                <w:color w:val="FF0000"/>
                <w:spacing w:val="-10"/>
                <w:sz w:val="22"/>
                <w:u w:val="single" w:color="FF0000"/>
              </w:rPr>
              <w:t xml:space="preserve"> </w:t>
            </w:r>
            <w:r>
              <w:rPr>
                <w:b/>
                <w:color w:val="FF0000"/>
                <w:sz w:val="22"/>
                <w:u w:val="single" w:color="FF0000"/>
              </w:rPr>
              <w:t>that</w:t>
            </w:r>
            <w:r>
              <w:rPr>
                <w:b/>
                <w:color w:val="FF0000"/>
                <w:spacing w:val="-6"/>
                <w:sz w:val="22"/>
                <w:u w:val="single" w:color="FF0000"/>
              </w:rPr>
              <w:t xml:space="preserve"> </w:t>
            </w:r>
            <w:r>
              <w:rPr>
                <w:b/>
                <w:color w:val="FF0000"/>
                <w:sz w:val="22"/>
                <w:u w:val="single" w:color="FF0000"/>
              </w:rPr>
              <w:t>you</w:t>
            </w:r>
            <w:r>
              <w:rPr>
                <w:b/>
                <w:color w:val="FF0000"/>
                <w:spacing w:val="-7"/>
                <w:sz w:val="22"/>
                <w:u w:val="single" w:color="FF0000"/>
              </w:rPr>
              <w:t xml:space="preserve"> </w:t>
            </w:r>
            <w:r>
              <w:rPr>
                <w:b/>
                <w:color w:val="FF0000"/>
                <w:sz w:val="22"/>
                <w:u w:val="single" w:color="FF0000"/>
              </w:rPr>
              <w:t>have</w:t>
            </w:r>
            <w:r>
              <w:rPr>
                <w:b/>
                <w:color w:val="FF0000"/>
                <w:spacing w:val="-7"/>
                <w:sz w:val="22"/>
                <w:u w:val="single" w:color="FF0000"/>
              </w:rPr>
              <w:t xml:space="preserve"> </w:t>
            </w:r>
            <w:r>
              <w:rPr>
                <w:b/>
                <w:color w:val="FF0000"/>
                <w:sz w:val="22"/>
                <w:u w:val="single" w:color="FF0000"/>
              </w:rPr>
              <w:t>submitted</w:t>
            </w:r>
            <w:r>
              <w:rPr>
                <w:b/>
                <w:color w:val="FF0000"/>
                <w:spacing w:val="-8"/>
                <w:sz w:val="22"/>
                <w:u w:val="single" w:color="FF0000"/>
              </w:rPr>
              <w:t xml:space="preserve"> </w:t>
            </w:r>
            <w:r>
              <w:rPr>
                <w:b/>
                <w:color w:val="FF0000"/>
                <w:sz w:val="22"/>
                <w:u w:val="single" w:color="FF0000"/>
              </w:rPr>
              <w:t>your</w:t>
            </w:r>
            <w:r>
              <w:rPr>
                <w:b/>
                <w:color w:val="FF0000"/>
                <w:spacing w:val="-8"/>
                <w:sz w:val="22"/>
                <w:u w:val="single" w:color="FF0000"/>
              </w:rPr>
              <w:t xml:space="preserve"> </w:t>
            </w:r>
            <w:r>
              <w:rPr>
                <w:b/>
                <w:color w:val="FF0000"/>
                <w:sz w:val="22"/>
                <w:u w:val="single" w:color="FF0000"/>
              </w:rPr>
              <w:t>work</w:t>
            </w:r>
            <w:r>
              <w:rPr>
                <w:b/>
                <w:color w:val="FF0000"/>
                <w:spacing w:val="-9"/>
                <w:sz w:val="22"/>
                <w:u w:val="single" w:color="FF0000"/>
              </w:rPr>
              <w:t xml:space="preserve"> </w:t>
            </w:r>
            <w:r>
              <w:rPr>
                <w:b/>
                <w:color w:val="FF0000"/>
                <w:sz w:val="22"/>
                <w:u w:val="single" w:color="FF0000"/>
              </w:rPr>
              <w:t>in</w:t>
            </w:r>
            <w:r>
              <w:rPr>
                <w:b/>
                <w:color w:val="FF0000"/>
                <w:spacing w:val="-7"/>
                <w:sz w:val="22"/>
                <w:u w:val="single" w:color="FF0000"/>
              </w:rPr>
              <w:t xml:space="preserve"> </w:t>
            </w:r>
            <w:r>
              <w:rPr>
                <w:b/>
                <w:color w:val="FF0000"/>
                <w:sz w:val="22"/>
                <w:u w:val="single" w:color="FF0000"/>
              </w:rPr>
              <w:t>the</w:t>
            </w:r>
            <w:r>
              <w:rPr>
                <w:b/>
                <w:color w:val="FF0000"/>
                <w:spacing w:val="-7"/>
                <w:sz w:val="22"/>
                <w:u w:val="single" w:color="FF0000"/>
              </w:rPr>
              <w:t xml:space="preserve"> </w:t>
            </w:r>
            <w:r>
              <w:rPr>
                <w:b/>
                <w:color w:val="FF0000"/>
                <w:sz w:val="22"/>
                <w:u w:val="single" w:color="FF0000"/>
              </w:rPr>
              <w:t>correct</w:t>
            </w:r>
            <w:r>
              <w:rPr>
                <w:b/>
                <w:color w:val="FF0000"/>
                <w:spacing w:val="-9"/>
                <w:sz w:val="22"/>
                <w:u w:val="single" w:color="FF0000"/>
              </w:rPr>
              <w:t xml:space="preserve"> </w:t>
            </w:r>
            <w:r>
              <w:rPr>
                <w:b/>
                <w:color w:val="FF0000"/>
                <w:sz w:val="22"/>
                <w:u w:val="single" w:color="FF0000"/>
              </w:rPr>
              <w:t>link</w:t>
            </w:r>
            <w:r>
              <w:rPr>
                <w:b/>
                <w:color w:val="FF0000"/>
                <w:spacing w:val="-7"/>
                <w:sz w:val="22"/>
                <w:u w:val="single" w:color="FF0000"/>
              </w:rPr>
              <w:t xml:space="preserve"> </w:t>
            </w:r>
            <w:r>
              <w:rPr>
                <w:b/>
                <w:color w:val="FF0000"/>
                <w:sz w:val="22"/>
                <w:u w:val="single" w:color="FF0000"/>
              </w:rPr>
              <w:t>on</w:t>
            </w:r>
            <w:r>
              <w:rPr>
                <w:b/>
                <w:color w:val="FF0000"/>
                <w:spacing w:val="-7"/>
                <w:sz w:val="22"/>
                <w:u w:val="single" w:color="FF0000"/>
              </w:rPr>
              <w:t xml:space="preserve"> </w:t>
            </w:r>
            <w:r>
              <w:rPr>
                <w:b/>
                <w:color w:val="FF0000"/>
                <w:sz w:val="22"/>
                <w:u w:val="single" w:color="FF0000"/>
              </w:rPr>
              <w:t>the</w:t>
            </w:r>
            <w:r>
              <w:rPr>
                <w:b/>
                <w:color w:val="FF0000"/>
                <w:spacing w:val="-7"/>
                <w:sz w:val="22"/>
                <w:u w:val="single" w:color="FF0000"/>
              </w:rPr>
              <w:t xml:space="preserve"> </w:t>
            </w:r>
            <w:r>
              <w:rPr>
                <w:b/>
                <w:color w:val="FF0000"/>
                <w:sz w:val="22"/>
                <w:u w:val="single" w:color="FF0000"/>
              </w:rPr>
              <w:t>assessment</w:t>
            </w:r>
            <w:r>
              <w:rPr>
                <w:b/>
                <w:color w:val="FF0000"/>
                <w:spacing w:val="-6"/>
                <w:sz w:val="22"/>
                <w:u w:val="single" w:color="FF0000"/>
              </w:rPr>
              <w:t xml:space="preserve"> </w:t>
            </w:r>
            <w:r>
              <w:rPr>
                <w:b/>
                <w:color w:val="FF0000"/>
                <w:sz w:val="22"/>
                <w:u w:val="single" w:color="FF0000"/>
              </w:rPr>
              <w:t>tab.</w:t>
            </w:r>
            <w:r>
              <w:rPr>
                <w:b/>
                <w:color w:val="FF0000"/>
                <w:spacing w:val="-8"/>
                <w:sz w:val="22"/>
                <w:u w:val="single" w:color="FF0000"/>
              </w:rPr>
              <w:t xml:space="preserve"> </w:t>
            </w:r>
            <w:r>
              <w:rPr>
                <w:b/>
                <w:color w:val="FF0000"/>
                <w:sz w:val="22"/>
                <w:u w:val="single" w:color="FF0000"/>
              </w:rPr>
              <w:t>Also</w:t>
            </w:r>
            <w:r>
              <w:rPr>
                <w:b/>
                <w:color w:val="FF0000"/>
                <w:spacing w:val="-8"/>
                <w:sz w:val="22"/>
                <w:u w:val="single" w:color="FF0000"/>
              </w:rPr>
              <w:t xml:space="preserve"> </w:t>
            </w:r>
            <w:r>
              <w:rPr>
                <w:b/>
                <w:color w:val="FF0000"/>
                <w:sz w:val="22"/>
                <w:u w:val="single" w:color="FF0000"/>
              </w:rPr>
              <w:t>note</w:t>
            </w:r>
            <w:r>
              <w:rPr>
                <w:b/>
                <w:color w:val="FF0000"/>
                <w:spacing w:val="-7"/>
                <w:sz w:val="22"/>
                <w:u w:val="single" w:color="FF0000"/>
              </w:rPr>
              <w:t xml:space="preserve"> </w:t>
            </w:r>
            <w:r>
              <w:rPr>
                <w:b/>
                <w:color w:val="FF0000"/>
                <w:sz w:val="22"/>
                <w:u w:val="single" w:color="FF0000"/>
              </w:rPr>
              <w:t>that</w:t>
            </w:r>
            <w:r>
              <w:rPr>
                <w:b/>
                <w:color w:val="FF0000"/>
                <w:sz w:val="22"/>
              </w:rPr>
              <w:t xml:space="preserve"> </w:t>
            </w:r>
            <w:r>
              <w:rPr>
                <w:b/>
                <w:color w:val="FF0000"/>
                <w:sz w:val="22"/>
                <w:u w:val="single" w:color="FF0000"/>
              </w:rPr>
              <w:t>students may be penalised for submitting their assessments in the wrong link.</w:t>
            </w:r>
            <w:r>
              <w:rPr>
                <w:b/>
                <w:color w:val="FF0000"/>
                <w:spacing w:val="40"/>
                <w:sz w:val="22"/>
                <w:u w:val="single" w:color="FF0000"/>
              </w:rPr>
              <w:t xml:space="preserve"> </w:t>
            </w:r>
          </w:p>
          <w:p w14:paraId="6D0BF818">
            <w:pPr>
              <w:pStyle w:val="8"/>
              <w:numPr>
                <w:ilvl w:val="0"/>
                <w:numId w:val="22"/>
              </w:numPr>
              <w:tabs>
                <w:tab w:val="left" w:pos="569"/>
              </w:tabs>
              <w:spacing w:before="2" w:after="0" w:line="240" w:lineRule="auto"/>
              <w:ind w:left="569" w:right="97" w:hanging="284"/>
              <w:jc w:val="both"/>
              <w:rPr>
                <w:sz w:val="22"/>
              </w:rPr>
            </w:pPr>
            <w:r>
              <w:rPr>
                <w:sz w:val="22"/>
              </w:rPr>
              <w:t>Once you have submitted your work, you will receive a digital receipt as proof of submission, which will be sent to your forwarded e-mail address (provided you have set this up). Please keep this receipt for future reference, along with the original electronic copy of your assignment.</w:t>
            </w:r>
          </w:p>
          <w:p w14:paraId="6C5B8DAF">
            <w:pPr>
              <w:pStyle w:val="8"/>
              <w:numPr>
                <w:ilvl w:val="0"/>
                <w:numId w:val="22"/>
              </w:numPr>
              <w:tabs>
                <w:tab w:val="left" w:pos="569"/>
              </w:tabs>
              <w:spacing w:before="1" w:after="0" w:line="240" w:lineRule="auto"/>
              <w:ind w:left="569" w:right="100" w:hanging="284"/>
              <w:jc w:val="both"/>
              <w:rPr>
                <w:sz w:val="22"/>
              </w:rPr>
            </w:pPr>
            <w:r>
              <w:rPr>
                <w:sz w:val="22"/>
              </w:rPr>
              <w:t>You are reminded of the University’s regulations on academic misconduct, which can be viewed on the University</w:t>
            </w:r>
            <w:r>
              <w:rPr>
                <w:spacing w:val="-12"/>
                <w:sz w:val="22"/>
              </w:rPr>
              <w:t xml:space="preserve"> </w:t>
            </w:r>
            <w:r>
              <w:rPr>
                <w:sz w:val="22"/>
              </w:rPr>
              <w:t>website:</w:t>
            </w:r>
            <w:r>
              <w:rPr>
                <w:spacing w:val="-10"/>
                <w:sz w:val="22"/>
              </w:rPr>
              <w:t xml:space="preserve"> </w:t>
            </w:r>
            <w:r>
              <w:rPr>
                <w:sz w:val="22"/>
              </w:rPr>
              <w:t>Academic</w:t>
            </w:r>
            <w:r>
              <w:rPr>
                <w:spacing w:val="-12"/>
                <w:sz w:val="22"/>
              </w:rPr>
              <w:t xml:space="preserve"> </w:t>
            </w:r>
            <w:r>
              <w:rPr>
                <w:sz w:val="22"/>
              </w:rPr>
              <w:t>Misconduct</w:t>
            </w:r>
            <w:r>
              <w:rPr>
                <w:spacing w:val="-11"/>
                <w:sz w:val="22"/>
              </w:rPr>
              <w:t xml:space="preserve"> </w:t>
            </w:r>
            <w:r>
              <w:rPr>
                <w:sz w:val="22"/>
              </w:rPr>
              <w:t>Policy.</w:t>
            </w:r>
            <w:r>
              <w:rPr>
                <w:spacing w:val="-9"/>
                <w:sz w:val="22"/>
              </w:rPr>
              <w:t xml:space="preserve"> </w:t>
            </w:r>
            <w:r>
              <w:rPr>
                <w:sz w:val="22"/>
              </w:rPr>
              <w:t>In</w:t>
            </w:r>
            <w:r>
              <w:rPr>
                <w:spacing w:val="-13"/>
                <w:sz w:val="22"/>
              </w:rPr>
              <w:t xml:space="preserve"> </w:t>
            </w:r>
            <w:r>
              <w:rPr>
                <w:sz w:val="22"/>
              </w:rPr>
              <w:t>submitting</w:t>
            </w:r>
            <w:r>
              <w:rPr>
                <w:spacing w:val="-10"/>
                <w:sz w:val="22"/>
              </w:rPr>
              <w:t xml:space="preserve"> </w:t>
            </w:r>
            <w:r>
              <w:rPr>
                <w:sz w:val="22"/>
              </w:rPr>
              <w:t>your</w:t>
            </w:r>
            <w:r>
              <w:rPr>
                <w:spacing w:val="-9"/>
                <w:sz w:val="22"/>
              </w:rPr>
              <w:t xml:space="preserve"> </w:t>
            </w:r>
            <w:r>
              <w:rPr>
                <w:sz w:val="22"/>
              </w:rPr>
              <w:t>assignment,</w:t>
            </w:r>
            <w:r>
              <w:rPr>
                <w:spacing w:val="-11"/>
                <w:sz w:val="22"/>
              </w:rPr>
              <w:t xml:space="preserve"> </w:t>
            </w:r>
            <w:r>
              <w:rPr>
                <w:sz w:val="22"/>
              </w:rPr>
              <w:t>you</w:t>
            </w:r>
            <w:r>
              <w:rPr>
                <w:spacing w:val="-12"/>
                <w:sz w:val="22"/>
              </w:rPr>
              <w:t xml:space="preserve"> </w:t>
            </w:r>
            <w:r>
              <w:rPr>
                <w:sz w:val="22"/>
              </w:rPr>
              <w:t>are</w:t>
            </w:r>
            <w:r>
              <w:rPr>
                <w:spacing w:val="-11"/>
                <w:sz w:val="22"/>
              </w:rPr>
              <w:t xml:space="preserve"> </w:t>
            </w:r>
            <w:r>
              <w:rPr>
                <w:sz w:val="22"/>
              </w:rPr>
              <w:t>acknowledging</w:t>
            </w:r>
            <w:r>
              <w:rPr>
                <w:spacing w:val="-10"/>
                <w:sz w:val="22"/>
              </w:rPr>
              <w:t xml:space="preserve"> </w:t>
            </w:r>
            <w:r>
              <w:rPr>
                <w:sz w:val="22"/>
              </w:rPr>
              <w:t>that you have read and understood these regulations.</w:t>
            </w:r>
          </w:p>
          <w:p w14:paraId="2F1CFC81">
            <w:pPr>
              <w:pStyle w:val="8"/>
              <w:numPr>
                <w:ilvl w:val="0"/>
                <w:numId w:val="22"/>
              </w:numPr>
              <w:tabs>
                <w:tab w:val="left" w:pos="569"/>
              </w:tabs>
              <w:spacing w:before="0" w:after="0" w:line="240" w:lineRule="auto"/>
              <w:ind w:left="569" w:right="96" w:hanging="284"/>
              <w:jc w:val="both"/>
              <w:rPr>
                <w:sz w:val="22"/>
              </w:rPr>
            </w:pPr>
            <w:r>
              <w:rPr>
                <w:sz w:val="22"/>
              </w:rPr>
              <w:t>It is the complete and sole responsibility of the student to upload their assessment to Turnitin for Marking prior</w:t>
            </w:r>
            <w:r>
              <w:rPr>
                <w:spacing w:val="-9"/>
                <w:sz w:val="22"/>
              </w:rPr>
              <w:t xml:space="preserve"> </w:t>
            </w:r>
            <w:r>
              <w:rPr>
                <w:sz w:val="22"/>
              </w:rPr>
              <w:t>to</w:t>
            </w:r>
            <w:r>
              <w:rPr>
                <w:spacing w:val="-8"/>
                <w:sz w:val="22"/>
              </w:rPr>
              <w:t xml:space="preserve"> </w:t>
            </w:r>
            <w:r>
              <w:rPr>
                <w:sz w:val="22"/>
              </w:rPr>
              <w:t>the</w:t>
            </w:r>
            <w:r>
              <w:rPr>
                <w:spacing w:val="-11"/>
                <w:sz w:val="22"/>
              </w:rPr>
              <w:t xml:space="preserve"> </w:t>
            </w:r>
            <w:r>
              <w:rPr>
                <w:sz w:val="22"/>
              </w:rPr>
              <w:t>specified</w:t>
            </w:r>
            <w:r>
              <w:rPr>
                <w:spacing w:val="-9"/>
                <w:sz w:val="22"/>
              </w:rPr>
              <w:t xml:space="preserve"> </w:t>
            </w:r>
            <w:r>
              <w:rPr>
                <w:sz w:val="22"/>
              </w:rPr>
              <w:t>deadline.</w:t>
            </w:r>
            <w:r>
              <w:rPr>
                <w:spacing w:val="80"/>
                <w:sz w:val="22"/>
              </w:rPr>
              <w:t xml:space="preserve"> </w:t>
            </w:r>
            <w:r>
              <w:rPr>
                <w:sz w:val="22"/>
              </w:rPr>
              <w:t>Students</w:t>
            </w:r>
            <w:r>
              <w:rPr>
                <w:spacing w:val="-11"/>
                <w:sz w:val="22"/>
              </w:rPr>
              <w:t xml:space="preserve"> </w:t>
            </w:r>
            <w:r>
              <w:rPr>
                <w:sz w:val="22"/>
              </w:rPr>
              <w:t>should</w:t>
            </w:r>
            <w:r>
              <w:rPr>
                <w:spacing w:val="-10"/>
                <w:sz w:val="22"/>
              </w:rPr>
              <w:t xml:space="preserve"> </w:t>
            </w:r>
            <w:r>
              <w:rPr>
                <w:sz w:val="22"/>
              </w:rPr>
              <w:t>not</w:t>
            </w:r>
            <w:r>
              <w:rPr>
                <w:spacing w:val="-8"/>
                <w:sz w:val="22"/>
              </w:rPr>
              <w:t xml:space="preserve"> </w:t>
            </w:r>
            <w:r>
              <w:rPr>
                <w:sz w:val="22"/>
              </w:rPr>
              <w:t>request</w:t>
            </w:r>
            <w:r>
              <w:rPr>
                <w:spacing w:val="-8"/>
                <w:sz w:val="22"/>
              </w:rPr>
              <w:t xml:space="preserve"> </w:t>
            </w:r>
            <w:r>
              <w:rPr>
                <w:sz w:val="22"/>
              </w:rPr>
              <w:t>lecturers</w:t>
            </w:r>
            <w:r>
              <w:rPr>
                <w:spacing w:val="-9"/>
                <w:sz w:val="22"/>
              </w:rPr>
              <w:t xml:space="preserve"> </w:t>
            </w:r>
            <w:r>
              <w:rPr>
                <w:sz w:val="22"/>
              </w:rPr>
              <w:t>to</w:t>
            </w:r>
            <w:r>
              <w:rPr>
                <w:spacing w:val="-8"/>
                <w:sz w:val="22"/>
              </w:rPr>
              <w:t xml:space="preserve"> </w:t>
            </w:r>
            <w:r>
              <w:rPr>
                <w:sz w:val="22"/>
              </w:rPr>
              <w:t>submit</w:t>
            </w:r>
            <w:r>
              <w:rPr>
                <w:spacing w:val="-9"/>
                <w:sz w:val="22"/>
              </w:rPr>
              <w:t xml:space="preserve"> </w:t>
            </w:r>
            <w:r>
              <w:rPr>
                <w:sz w:val="22"/>
              </w:rPr>
              <w:t>assessments</w:t>
            </w:r>
            <w:r>
              <w:rPr>
                <w:spacing w:val="-11"/>
                <w:sz w:val="22"/>
              </w:rPr>
              <w:t xml:space="preserve"> </w:t>
            </w:r>
            <w:r>
              <w:rPr>
                <w:sz w:val="22"/>
              </w:rPr>
              <w:t>on</w:t>
            </w:r>
            <w:r>
              <w:rPr>
                <w:spacing w:val="-12"/>
                <w:sz w:val="22"/>
              </w:rPr>
              <w:t xml:space="preserve"> </w:t>
            </w:r>
            <w:r>
              <w:rPr>
                <w:sz w:val="22"/>
              </w:rPr>
              <w:t>their</w:t>
            </w:r>
            <w:r>
              <w:rPr>
                <w:spacing w:val="-10"/>
                <w:sz w:val="22"/>
              </w:rPr>
              <w:t xml:space="preserve"> </w:t>
            </w:r>
            <w:r>
              <w:rPr>
                <w:sz w:val="22"/>
              </w:rPr>
              <w:t>behalf as they are unable to do so.</w:t>
            </w:r>
          </w:p>
          <w:p w14:paraId="50F226A0">
            <w:pPr>
              <w:pStyle w:val="8"/>
              <w:numPr>
                <w:ilvl w:val="0"/>
                <w:numId w:val="22"/>
              </w:numPr>
              <w:tabs>
                <w:tab w:val="left" w:pos="569"/>
              </w:tabs>
              <w:spacing w:before="0" w:after="0" w:line="240" w:lineRule="auto"/>
              <w:ind w:left="569" w:right="100" w:hanging="284"/>
              <w:jc w:val="both"/>
              <w:rPr>
                <w:sz w:val="22"/>
              </w:rPr>
            </w:pPr>
            <w:r>
              <w:rPr>
                <w:sz w:val="22"/>
              </w:rPr>
              <w:t>To</w:t>
            </w:r>
            <w:r>
              <w:rPr>
                <w:spacing w:val="-13"/>
                <w:sz w:val="22"/>
              </w:rPr>
              <w:t xml:space="preserve"> </w:t>
            </w:r>
            <w:r>
              <w:rPr>
                <w:sz w:val="22"/>
              </w:rPr>
              <w:t>avoid</w:t>
            </w:r>
            <w:r>
              <w:rPr>
                <w:spacing w:val="-12"/>
                <w:sz w:val="22"/>
              </w:rPr>
              <w:t xml:space="preserve"> </w:t>
            </w:r>
            <w:r>
              <w:rPr>
                <w:sz w:val="22"/>
              </w:rPr>
              <w:t>uploading</w:t>
            </w:r>
            <w:r>
              <w:rPr>
                <w:spacing w:val="-13"/>
                <w:sz w:val="22"/>
              </w:rPr>
              <w:t xml:space="preserve"> </w:t>
            </w:r>
            <w:r>
              <w:rPr>
                <w:sz w:val="22"/>
              </w:rPr>
              <w:t>issues,</w:t>
            </w:r>
            <w:r>
              <w:rPr>
                <w:spacing w:val="-12"/>
                <w:sz w:val="22"/>
              </w:rPr>
              <w:t xml:space="preserve"> </w:t>
            </w:r>
            <w:r>
              <w:rPr>
                <w:sz w:val="22"/>
              </w:rPr>
              <w:t>students</w:t>
            </w:r>
            <w:r>
              <w:rPr>
                <w:spacing w:val="-13"/>
                <w:sz w:val="22"/>
              </w:rPr>
              <w:t xml:space="preserve"> </w:t>
            </w:r>
            <w:r>
              <w:rPr>
                <w:sz w:val="22"/>
              </w:rPr>
              <w:t>should</w:t>
            </w:r>
            <w:r>
              <w:rPr>
                <w:spacing w:val="-12"/>
                <w:sz w:val="22"/>
              </w:rPr>
              <w:t xml:space="preserve"> </w:t>
            </w:r>
            <w:r>
              <w:rPr>
                <w:sz w:val="22"/>
              </w:rPr>
              <w:t>aim</w:t>
            </w:r>
            <w:r>
              <w:rPr>
                <w:spacing w:val="-13"/>
                <w:sz w:val="22"/>
              </w:rPr>
              <w:t xml:space="preserve"> </w:t>
            </w:r>
            <w:r>
              <w:rPr>
                <w:sz w:val="22"/>
              </w:rPr>
              <w:t>to</w:t>
            </w:r>
            <w:r>
              <w:rPr>
                <w:spacing w:val="-12"/>
                <w:sz w:val="22"/>
              </w:rPr>
              <w:t xml:space="preserve"> </w:t>
            </w:r>
            <w:r>
              <w:rPr>
                <w:sz w:val="22"/>
              </w:rPr>
              <w:t>upload</w:t>
            </w:r>
            <w:r>
              <w:rPr>
                <w:spacing w:val="-12"/>
                <w:sz w:val="22"/>
              </w:rPr>
              <w:t xml:space="preserve"> </w:t>
            </w:r>
            <w:r>
              <w:rPr>
                <w:sz w:val="22"/>
              </w:rPr>
              <w:t>their</w:t>
            </w:r>
            <w:r>
              <w:rPr>
                <w:spacing w:val="-13"/>
                <w:sz w:val="22"/>
              </w:rPr>
              <w:t xml:space="preserve"> </w:t>
            </w:r>
            <w:r>
              <w:rPr>
                <w:sz w:val="22"/>
              </w:rPr>
              <w:t>assessment</w:t>
            </w:r>
            <w:r>
              <w:rPr>
                <w:spacing w:val="-12"/>
                <w:sz w:val="22"/>
              </w:rPr>
              <w:t xml:space="preserve"> </w:t>
            </w:r>
            <w:r>
              <w:rPr>
                <w:sz w:val="22"/>
              </w:rPr>
              <w:t>several</w:t>
            </w:r>
            <w:r>
              <w:rPr>
                <w:spacing w:val="-13"/>
                <w:sz w:val="22"/>
              </w:rPr>
              <w:t xml:space="preserve"> </w:t>
            </w:r>
            <w:r>
              <w:rPr>
                <w:sz w:val="22"/>
              </w:rPr>
              <w:t>hours</w:t>
            </w:r>
            <w:r>
              <w:rPr>
                <w:spacing w:val="-12"/>
                <w:sz w:val="22"/>
              </w:rPr>
              <w:t xml:space="preserve"> </w:t>
            </w:r>
            <w:r>
              <w:rPr>
                <w:sz w:val="22"/>
              </w:rPr>
              <w:t>prior</w:t>
            </w:r>
            <w:r>
              <w:rPr>
                <w:spacing w:val="-13"/>
                <w:sz w:val="22"/>
              </w:rPr>
              <w:t xml:space="preserve"> </w:t>
            </w:r>
            <w:r>
              <w:rPr>
                <w:sz w:val="22"/>
              </w:rPr>
              <w:t>to</w:t>
            </w:r>
            <w:r>
              <w:rPr>
                <w:spacing w:val="-12"/>
                <w:sz w:val="22"/>
              </w:rPr>
              <w:t xml:space="preserve"> </w:t>
            </w:r>
            <w:r>
              <w:rPr>
                <w:sz w:val="22"/>
              </w:rPr>
              <w:t>the</w:t>
            </w:r>
            <w:r>
              <w:rPr>
                <w:spacing w:val="-12"/>
                <w:sz w:val="22"/>
              </w:rPr>
              <w:t xml:space="preserve"> </w:t>
            </w:r>
            <w:r>
              <w:rPr>
                <w:sz w:val="22"/>
              </w:rPr>
              <w:t>deadline to</w:t>
            </w:r>
            <w:r>
              <w:rPr>
                <w:spacing w:val="-1"/>
                <w:sz w:val="22"/>
              </w:rPr>
              <w:t xml:space="preserve"> </w:t>
            </w:r>
            <w:r>
              <w:rPr>
                <w:sz w:val="22"/>
              </w:rPr>
              <w:t>avoid</w:t>
            </w:r>
            <w:r>
              <w:rPr>
                <w:spacing w:val="-5"/>
                <w:sz w:val="22"/>
              </w:rPr>
              <w:t xml:space="preserve"> </w:t>
            </w:r>
            <w:r>
              <w:rPr>
                <w:sz w:val="22"/>
              </w:rPr>
              <w:t>Turnitin</w:t>
            </w:r>
            <w:r>
              <w:rPr>
                <w:spacing w:val="-3"/>
                <w:sz w:val="22"/>
              </w:rPr>
              <w:t xml:space="preserve"> </w:t>
            </w:r>
            <w:r>
              <w:rPr>
                <w:sz w:val="22"/>
              </w:rPr>
              <w:t>issues</w:t>
            </w:r>
            <w:r>
              <w:rPr>
                <w:spacing w:val="-4"/>
                <w:sz w:val="22"/>
              </w:rPr>
              <w:t xml:space="preserve"> </w:t>
            </w:r>
            <w:r>
              <w:rPr>
                <w:sz w:val="22"/>
              </w:rPr>
              <w:t>around</w:t>
            </w:r>
            <w:r>
              <w:rPr>
                <w:spacing w:val="-3"/>
                <w:sz w:val="22"/>
              </w:rPr>
              <w:t xml:space="preserve"> </w:t>
            </w:r>
            <w:r>
              <w:rPr>
                <w:sz w:val="22"/>
              </w:rPr>
              <w:t>the</w:t>
            </w:r>
            <w:r>
              <w:rPr>
                <w:spacing w:val="-2"/>
                <w:sz w:val="22"/>
              </w:rPr>
              <w:t xml:space="preserve"> </w:t>
            </w:r>
            <w:r>
              <w:rPr>
                <w:sz w:val="22"/>
              </w:rPr>
              <w:t>deadline</w:t>
            </w:r>
            <w:r>
              <w:rPr>
                <w:spacing w:val="-2"/>
                <w:sz w:val="22"/>
              </w:rPr>
              <w:t xml:space="preserve"> </w:t>
            </w:r>
            <w:r>
              <w:rPr>
                <w:sz w:val="22"/>
              </w:rPr>
              <w:t>time</w:t>
            </w:r>
            <w:r>
              <w:rPr>
                <w:spacing w:val="-3"/>
                <w:sz w:val="22"/>
              </w:rPr>
              <w:t xml:space="preserve"> </w:t>
            </w:r>
            <w:r>
              <w:rPr>
                <w:sz w:val="22"/>
              </w:rPr>
              <w:t>or</w:t>
            </w:r>
            <w:r>
              <w:rPr>
                <w:spacing w:val="-4"/>
                <w:sz w:val="22"/>
              </w:rPr>
              <w:t xml:space="preserve"> </w:t>
            </w:r>
            <w:r>
              <w:rPr>
                <w:sz w:val="22"/>
              </w:rPr>
              <w:t>accidentally</w:t>
            </w:r>
            <w:r>
              <w:rPr>
                <w:spacing w:val="-3"/>
                <w:sz w:val="22"/>
              </w:rPr>
              <w:t xml:space="preserve"> </w:t>
            </w:r>
            <w:r>
              <w:rPr>
                <w:sz w:val="22"/>
              </w:rPr>
              <w:t>submitting</w:t>
            </w:r>
            <w:r>
              <w:rPr>
                <w:spacing w:val="-3"/>
                <w:sz w:val="22"/>
              </w:rPr>
              <w:t xml:space="preserve"> </w:t>
            </w:r>
            <w:r>
              <w:rPr>
                <w:sz w:val="22"/>
              </w:rPr>
              <w:t>to</w:t>
            </w:r>
            <w:r>
              <w:rPr>
                <w:spacing w:val="-3"/>
                <w:sz w:val="22"/>
              </w:rPr>
              <w:t xml:space="preserve"> </w:t>
            </w:r>
            <w:r>
              <w:rPr>
                <w:sz w:val="22"/>
              </w:rPr>
              <w:t>the</w:t>
            </w:r>
            <w:r>
              <w:rPr>
                <w:spacing w:val="-2"/>
                <w:sz w:val="22"/>
              </w:rPr>
              <w:t xml:space="preserve"> </w:t>
            </w:r>
            <w:r>
              <w:rPr>
                <w:sz w:val="22"/>
              </w:rPr>
              <w:t>wrong</w:t>
            </w:r>
            <w:r>
              <w:rPr>
                <w:spacing w:val="-3"/>
                <w:sz w:val="22"/>
              </w:rPr>
              <w:t xml:space="preserve"> </w:t>
            </w:r>
            <w:r>
              <w:rPr>
                <w:sz w:val="22"/>
              </w:rPr>
              <w:t>submission</w:t>
            </w:r>
            <w:r>
              <w:rPr>
                <w:spacing w:val="-3"/>
                <w:sz w:val="22"/>
              </w:rPr>
              <w:t xml:space="preserve"> </w:t>
            </w:r>
            <w:r>
              <w:rPr>
                <w:sz w:val="22"/>
              </w:rPr>
              <w:t>link.</w:t>
            </w:r>
            <w:r>
              <w:rPr>
                <w:spacing w:val="-2"/>
                <w:sz w:val="22"/>
              </w:rPr>
              <w:t xml:space="preserve"> </w:t>
            </w:r>
            <w:r>
              <w:rPr>
                <w:sz w:val="22"/>
              </w:rPr>
              <w:t>It is recommended to check that the assessment that has been uploaded is able to be read after you have uploaded it and if not to re-upload it.</w:t>
            </w:r>
            <w:r>
              <w:rPr>
                <w:spacing w:val="40"/>
                <w:sz w:val="22"/>
              </w:rPr>
              <w:t xml:space="preserve"> </w:t>
            </w:r>
            <w:r>
              <w:rPr>
                <w:sz w:val="22"/>
              </w:rPr>
              <w:t>Contact the SST on your campus if you have any issues.</w:t>
            </w:r>
          </w:p>
          <w:p w14:paraId="46E87FEC">
            <w:pPr>
              <w:pStyle w:val="8"/>
              <w:numPr>
                <w:ilvl w:val="0"/>
                <w:numId w:val="22"/>
              </w:numPr>
              <w:tabs>
                <w:tab w:val="left" w:pos="569"/>
              </w:tabs>
              <w:spacing w:before="0" w:after="0" w:line="240" w:lineRule="auto"/>
              <w:ind w:left="569" w:right="93" w:hanging="284"/>
              <w:jc w:val="both"/>
              <w:rPr>
                <w:sz w:val="22"/>
              </w:rPr>
            </w:pPr>
            <w:r>
              <w:rPr>
                <w:sz w:val="22"/>
              </w:rPr>
              <w:t>Any</w:t>
            </w:r>
            <w:r>
              <w:rPr>
                <w:spacing w:val="-13"/>
                <w:sz w:val="22"/>
              </w:rPr>
              <w:t xml:space="preserve"> </w:t>
            </w:r>
            <w:r>
              <w:rPr>
                <w:sz w:val="22"/>
              </w:rPr>
              <w:t>assessment</w:t>
            </w:r>
            <w:r>
              <w:rPr>
                <w:spacing w:val="-12"/>
                <w:sz w:val="22"/>
              </w:rPr>
              <w:t xml:space="preserve"> </w:t>
            </w:r>
            <w:r>
              <w:rPr>
                <w:sz w:val="22"/>
              </w:rPr>
              <w:t>submitted</w:t>
            </w:r>
            <w:r>
              <w:rPr>
                <w:spacing w:val="-13"/>
                <w:sz w:val="22"/>
              </w:rPr>
              <w:t xml:space="preserve"> </w:t>
            </w:r>
            <w:r>
              <w:rPr>
                <w:sz w:val="22"/>
              </w:rPr>
              <w:t>after</w:t>
            </w:r>
            <w:r>
              <w:rPr>
                <w:spacing w:val="-12"/>
                <w:sz w:val="22"/>
              </w:rPr>
              <w:t xml:space="preserve"> </w:t>
            </w:r>
            <w:r>
              <w:rPr>
                <w:sz w:val="22"/>
              </w:rPr>
              <w:t>the</w:t>
            </w:r>
            <w:r>
              <w:rPr>
                <w:spacing w:val="-13"/>
                <w:sz w:val="22"/>
              </w:rPr>
              <w:t xml:space="preserve"> </w:t>
            </w:r>
            <w:r>
              <w:rPr>
                <w:sz w:val="22"/>
              </w:rPr>
              <w:t>specified</w:t>
            </w:r>
            <w:r>
              <w:rPr>
                <w:spacing w:val="-12"/>
                <w:sz w:val="22"/>
              </w:rPr>
              <w:t xml:space="preserve"> </w:t>
            </w:r>
            <w:r>
              <w:rPr>
                <w:sz w:val="22"/>
              </w:rPr>
              <w:t>deadline</w:t>
            </w:r>
            <w:r>
              <w:rPr>
                <w:spacing w:val="-13"/>
                <w:sz w:val="22"/>
              </w:rPr>
              <w:t xml:space="preserve"> </w:t>
            </w:r>
            <w:r>
              <w:rPr>
                <w:sz w:val="22"/>
              </w:rPr>
              <w:t>will</w:t>
            </w:r>
            <w:r>
              <w:rPr>
                <w:spacing w:val="-12"/>
                <w:sz w:val="22"/>
              </w:rPr>
              <w:t xml:space="preserve"> </w:t>
            </w:r>
            <w:r>
              <w:rPr>
                <w:sz w:val="22"/>
              </w:rPr>
              <w:t>incur</w:t>
            </w:r>
            <w:r>
              <w:rPr>
                <w:spacing w:val="-12"/>
                <w:sz w:val="22"/>
              </w:rPr>
              <w:t xml:space="preserve"> </w:t>
            </w:r>
            <w:r>
              <w:rPr>
                <w:sz w:val="22"/>
              </w:rPr>
              <w:t>a</w:t>
            </w:r>
            <w:r>
              <w:rPr>
                <w:spacing w:val="-13"/>
                <w:sz w:val="22"/>
              </w:rPr>
              <w:t xml:space="preserve"> </w:t>
            </w:r>
            <w:r>
              <w:rPr>
                <w:sz w:val="22"/>
              </w:rPr>
              <w:t>late</w:t>
            </w:r>
            <w:r>
              <w:rPr>
                <w:spacing w:val="-12"/>
                <w:sz w:val="22"/>
              </w:rPr>
              <w:t xml:space="preserve"> </w:t>
            </w:r>
            <w:r>
              <w:rPr>
                <w:sz w:val="22"/>
              </w:rPr>
              <w:t>penalty</w:t>
            </w:r>
            <w:r>
              <w:rPr>
                <w:spacing w:val="-13"/>
                <w:sz w:val="22"/>
              </w:rPr>
              <w:t xml:space="preserve"> </w:t>
            </w:r>
            <w:r>
              <w:rPr>
                <w:sz w:val="22"/>
              </w:rPr>
              <w:t>as</w:t>
            </w:r>
            <w:r>
              <w:rPr>
                <w:spacing w:val="-12"/>
                <w:sz w:val="22"/>
              </w:rPr>
              <w:t xml:space="preserve"> </w:t>
            </w:r>
            <w:r>
              <w:rPr>
                <w:sz w:val="22"/>
              </w:rPr>
              <w:t>specified</w:t>
            </w:r>
            <w:r>
              <w:rPr>
                <w:spacing w:val="-13"/>
                <w:sz w:val="22"/>
              </w:rPr>
              <w:t xml:space="preserve"> </w:t>
            </w:r>
            <w:r>
              <w:rPr>
                <w:sz w:val="22"/>
              </w:rPr>
              <w:t>in</w:t>
            </w:r>
            <w:r>
              <w:rPr>
                <w:spacing w:val="-12"/>
                <w:sz w:val="22"/>
              </w:rPr>
              <w:t xml:space="preserve"> </w:t>
            </w:r>
            <w:r>
              <w:rPr>
                <w:sz w:val="22"/>
              </w:rPr>
              <w:t>CCCU</w:t>
            </w:r>
            <w:r>
              <w:rPr>
                <w:spacing w:val="-12"/>
                <w:sz w:val="22"/>
              </w:rPr>
              <w:t xml:space="preserve"> </w:t>
            </w:r>
            <w:r>
              <w:rPr>
                <w:sz w:val="22"/>
              </w:rPr>
              <w:t>Academic regulations unless prior approval has been granted for Exceptional Circumstances.</w:t>
            </w:r>
          </w:p>
          <w:p w14:paraId="5598E17E">
            <w:pPr>
              <w:pStyle w:val="8"/>
              <w:ind w:left="0"/>
              <w:rPr>
                <w:b/>
                <w:sz w:val="22"/>
              </w:rPr>
            </w:pPr>
          </w:p>
          <w:p w14:paraId="398A7314">
            <w:pPr>
              <w:pStyle w:val="8"/>
              <w:ind w:left="107" w:right="97"/>
              <w:jc w:val="both"/>
              <w:rPr>
                <w:sz w:val="22"/>
              </w:rPr>
            </w:pPr>
            <w:r>
              <w:rPr>
                <w:sz w:val="22"/>
              </w:rPr>
              <w:t>Your work will be assessed on the extent to which it demonstrates your achievement of the stated learning outcomes</w:t>
            </w:r>
            <w:r>
              <w:rPr>
                <w:spacing w:val="-11"/>
                <w:sz w:val="22"/>
              </w:rPr>
              <w:t xml:space="preserve"> </w:t>
            </w:r>
            <w:r>
              <w:rPr>
                <w:sz w:val="22"/>
              </w:rPr>
              <w:t>for</w:t>
            </w:r>
            <w:r>
              <w:rPr>
                <w:spacing w:val="-12"/>
                <w:sz w:val="22"/>
              </w:rPr>
              <w:t xml:space="preserve"> </w:t>
            </w:r>
            <w:r>
              <w:rPr>
                <w:sz w:val="22"/>
              </w:rPr>
              <w:t>this</w:t>
            </w:r>
            <w:r>
              <w:rPr>
                <w:spacing w:val="-11"/>
                <w:sz w:val="22"/>
              </w:rPr>
              <w:t xml:space="preserve"> </w:t>
            </w:r>
            <w:r>
              <w:rPr>
                <w:sz w:val="22"/>
              </w:rPr>
              <w:t>assignment</w:t>
            </w:r>
            <w:r>
              <w:rPr>
                <w:spacing w:val="-8"/>
                <w:sz w:val="22"/>
              </w:rPr>
              <w:t xml:space="preserve"> </w:t>
            </w:r>
            <w:r>
              <w:rPr>
                <w:sz w:val="22"/>
              </w:rPr>
              <w:t>(see</w:t>
            </w:r>
            <w:r>
              <w:rPr>
                <w:spacing w:val="-10"/>
                <w:sz w:val="22"/>
              </w:rPr>
              <w:t xml:space="preserve"> </w:t>
            </w:r>
            <w:r>
              <w:rPr>
                <w:sz w:val="22"/>
              </w:rPr>
              <w:t>above)</w:t>
            </w:r>
            <w:r>
              <w:rPr>
                <w:spacing w:val="-11"/>
                <w:sz w:val="22"/>
              </w:rPr>
              <w:t xml:space="preserve"> </w:t>
            </w:r>
            <w:r>
              <w:rPr>
                <w:sz w:val="22"/>
              </w:rPr>
              <w:t>and</w:t>
            </w:r>
            <w:r>
              <w:rPr>
                <w:spacing w:val="-10"/>
                <w:sz w:val="22"/>
              </w:rPr>
              <w:t xml:space="preserve"> </w:t>
            </w:r>
            <w:r>
              <w:rPr>
                <w:sz w:val="22"/>
              </w:rPr>
              <w:t>against</w:t>
            </w:r>
            <w:r>
              <w:rPr>
                <w:spacing w:val="-11"/>
                <w:sz w:val="22"/>
              </w:rPr>
              <w:t xml:space="preserve"> </w:t>
            </w:r>
            <w:r>
              <w:rPr>
                <w:sz w:val="22"/>
              </w:rPr>
              <w:t>other</w:t>
            </w:r>
            <w:r>
              <w:rPr>
                <w:spacing w:val="-11"/>
                <w:sz w:val="22"/>
              </w:rPr>
              <w:t xml:space="preserve"> </w:t>
            </w:r>
            <w:r>
              <w:rPr>
                <w:sz w:val="22"/>
              </w:rPr>
              <w:t>key</w:t>
            </w:r>
            <w:r>
              <w:rPr>
                <w:spacing w:val="-10"/>
                <w:sz w:val="22"/>
              </w:rPr>
              <w:t xml:space="preserve"> </w:t>
            </w:r>
            <w:r>
              <w:rPr>
                <w:sz w:val="22"/>
              </w:rPr>
              <w:t>criteria,</w:t>
            </w:r>
            <w:r>
              <w:rPr>
                <w:spacing w:val="-12"/>
                <w:sz w:val="22"/>
              </w:rPr>
              <w:t xml:space="preserve"> </w:t>
            </w:r>
            <w:r>
              <w:rPr>
                <w:sz w:val="22"/>
              </w:rPr>
              <w:t>as</w:t>
            </w:r>
            <w:r>
              <w:rPr>
                <w:spacing w:val="-9"/>
                <w:sz w:val="22"/>
              </w:rPr>
              <w:t xml:space="preserve"> </w:t>
            </w:r>
            <w:r>
              <w:rPr>
                <w:sz w:val="22"/>
              </w:rPr>
              <w:t>defined</w:t>
            </w:r>
            <w:r>
              <w:rPr>
                <w:spacing w:val="-10"/>
                <w:sz w:val="22"/>
              </w:rPr>
              <w:t xml:space="preserve"> </w:t>
            </w:r>
            <w:r>
              <w:rPr>
                <w:sz w:val="22"/>
              </w:rPr>
              <w:t>in</w:t>
            </w:r>
            <w:r>
              <w:rPr>
                <w:spacing w:val="-10"/>
                <w:sz w:val="22"/>
              </w:rPr>
              <w:t xml:space="preserve"> </w:t>
            </w:r>
            <w:r>
              <w:rPr>
                <w:sz w:val="22"/>
              </w:rPr>
              <w:t>the</w:t>
            </w:r>
            <w:r>
              <w:rPr>
                <w:spacing w:val="-11"/>
                <w:sz w:val="22"/>
              </w:rPr>
              <w:t xml:space="preserve"> </w:t>
            </w:r>
            <w:r>
              <w:rPr>
                <w:sz w:val="22"/>
              </w:rPr>
              <w:t>University’s</w:t>
            </w:r>
            <w:r>
              <w:rPr>
                <w:spacing w:val="-11"/>
                <w:sz w:val="22"/>
              </w:rPr>
              <w:t xml:space="preserve"> </w:t>
            </w:r>
            <w:r>
              <w:rPr>
                <w:sz w:val="22"/>
              </w:rPr>
              <w:t>institutional grading descriptors. If it is appropriate to the format of your assignment and subject area, a proportion of your marks will also depend on your use of academic referencing conventions.</w:t>
            </w:r>
          </w:p>
          <w:p w14:paraId="542606EF">
            <w:pPr>
              <w:pStyle w:val="8"/>
              <w:spacing w:before="9" w:line="530" w:lineRule="atLeast"/>
              <w:ind w:left="107" w:right="3060"/>
              <w:jc w:val="both"/>
              <w:rPr>
                <w:sz w:val="22"/>
              </w:rPr>
            </w:pPr>
            <w:r>
              <w:rPr>
                <w:sz w:val="22"/>
              </w:rPr>
              <w:t>If you fail this assessment, you will have to resubmit an Individual assignment. This</w:t>
            </w:r>
            <w:r>
              <w:rPr>
                <w:spacing w:val="-5"/>
                <w:sz w:val="22"/>
              </w:rPr>
              <w:t xml:space="preserve"> </w:t>
            </w:r>
            <w:r>
              <w:rPr>
                <w:sz w:val="22"/>
              </w:rPr>
              <w:t>assignment</w:t>
            </w:r>
            <w:r>
              <w:rPr>
                <w:spacing w:val="-6"/>
                <w:sz w:val="22"/>
              </w:rPr>
              <w:t xml:space="preserve"> </w:t>
            </w:r>
            <w:r>
              <w:rPr>
                <w:sz w:val="22"/>
              </w:rPr>
              <w:t>will</w:t>
            </w:r>
            <w:r>
              <w:rPr>
                <w:spacing w:val="-4"/>
                <w:sz w:val="22"/>
              </w:rPr>
              <w:t xml:space="preserve"> </w:t>
            </w:r>
            <w:r>
              <w:rPr>
                <w:sz w:val="22"/>
              </w:rPr>
              <w:t>be</w:t>
            </w:r>
            <w:r>
              <w:rPr>
                <w:spacing w:val="-6"/>
                <w:sz w:val="22"/>
              </w:rPr>
              <w:t xml:space="preserve"> </w:t>
            </w:r>
            <w:r>
              <w:rPr>
                <w:sz w:val="22"/>
              </w:rPr>
              <w:t>marked</w:t>
            </w:r>
            <w:r>
              <w:rPr>
                <w:spacing w:val="-5"/>
                <w:sz w:val="22"/>
              </w:rPr>
              <w:t xml:space="preserve"> </w:t>
            </w:r>
            <w:r>
              <w:rPr>
                <w:sz w:val="22"/>
              </w:rPr>
              <w:t>according</w:t>
            </w:r>
            <w:r>
              <w:rPr>
                <w:spacing w:val="-5"/>
                <w:sz w:val="22"/>
              </w:rPr>
              <w:t xml:space="preserve"> </w:t>
            </w:r>
            <w:r>
              <w:rPr>
                <w:sz w:val="22"/>
              </w:rPr>
              <w:t>to</w:t>
            </w:r>
            <w:r>
              <w:rPr>
                <w:spacing w:val="-3"/>
                <w:sz w:val="22"/>
              </w:rPr>
              <w:t xml:space="preserve"> </w:t>
            </w:r>
            <w:r>
              <w:rPr>
                <w:sz w:val="22"/>
              </w:rPr>
              <w:t>the</w:t>
            </w:r>
            <w:r>
              <w:rPr>
                <w:spacing w:val="-4"/>
                <w:sz w:val="22"/>
              </w:rPr>
              <w:t xml:space="preserve"> </w:t>
            </w:r>
            <w:r>
              <w:rPr>
                <w:sz w:val="22"/>
              </w:rPr>
              <w:t>grading</w:t>
            </w:r>
            <w:r>
              <w:rPr>
                <w:spacing w:val="-6"/>
                <w:sz w:val="22"/>
              </w:rPr>
              <w:t xml:space="preserve"> </w:t>
            </w:r>
            <w:r>
              <w:rPr>
                <w:sz w:val="22"/>
              </w:rPr>
              <w:t>descriptors</w:t>
            </w:r>
            <w:r>
              <w:rPr>
                <w:spacing w:val="-4"/>
                <w:sz w:val="22"/>
              </w:rPr>
              <w:t xml:space="preserve"> </w:t>
            </w:r>
            <w:r>
              <w:rPr>
                <w:sz w:val="22"/>
              </w:rPr>
              <w:t>for</w:t>
            </w:r>
            <w:r>
              <w:rPr>
                <w:spacing w:val="-4"/>
                <w:sz w:val="22"/>
              </w:rPr>
              <w:t xml:space="preserve"> </w:t>
            </w:r>
            <w:r>
              <w:rPr>
                <w:sz w:val="22"/>
              </w:rPr>
              <w:t>Level</w:t>
            </w:r>
            <w:r>
              <w:rPr>
                <w:spacing w:val="-4"/>
                <w:sz w:val="22"/>
              </w:rPr>
              <w:t xml:space="preserve"> </w:t>
            </w:r>
            <w:r>
              <w:rPr>
                <w:spacing w:val="-5"/>
                <w:sz w:val="22"/>
              </w:rPr>
              <w:t>5.</w:t>
            </w:r>
          </w:p>
        </w:tc>
      </w:tr>
    </w:tbl>
    <w:p w14:paraId="1BA907DD"/>
    <w:sectPr>
      <w:pgSz w:w="11920" w:h="16850"/>
      <w:pgMar w:top="660" w:right="140" w:bottom="1200" w:left="360" w:header="0" w:footer="10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7DF8E">
    <w:pPr>
      <w:pStyle w:val="4"/>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215900</wp:posOffset>
              </wp:positionH>
              <wp:positionV relativeFrom="page">
                <wp:posOffset>9911080</wp:posOffset>
              </wp:positionV>
              <wp:extent cx="42164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421640" cy="165735"/>
                      </a:xfrm>
                      <a:prstGeom prst="rect">
                        <a:avLst/>
                      </a:prstGeom>
                    </wps:spPr>
                    <wps:txbx>
                      <w:txbxContent>
                        <w:p w14:paraId="51692D20">
                          <w:pPr>
                            <w:pStyle w:val="4"/>
                            <w:spacing w:line="245" w:lineRule="exact"/>
                            <w:ind w:left="20"/>
                          </w:pPr>
                          <w:r>
                            <w:t>Level</w:t>
                          </w:r>
                          <w:r>
                            <w:rPr>
                              <w:spacing w:val="-5"/>
                            </w:rPr>
                            <w:t xml:space="preserve"> </w:t>
                          </w:r>
                          <w:r>
                            <w:rPr>
                              <w:spacing w:val="-12"/>
                            </w:rPr>
                            <w:t>5</w:t>
                          </w:r>
                        </w:p>
                      </w:txbxContent>
                    </wps:txbx>
                    <wps:bodyPr wrap="square" lIns="0" tIns="0" rIns="0" bIns="0" rtlCol="0">
                      <a:noAutofit/>
                    </wps:bodyPr>
                  </wps:wsp>
                </a:graphicData>
              </a:graphic>
            </wp:anchor>
          </w:drawing>
        </mc:Choice>
        <mc:Fallback>
          <w:pict>
            <v:shape id="Textbox 1" o:spid="_x0000_s1026" o:spt="202" type="#_x0000_t202" style="position:absolute;left:0pt;margin-left:17pt;margin-top:780.4pt;height:13.05pt;width:33.2pt;mso-position-horizontal-relative:page;mso-position-vertical-relative:page;z-index:-251657216;mso-width-relative:page;mso-height-relative:page;" filled="f" stroked="f" coordsize="21600,21600" o:gfxdata="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ud&#10;n67ZAAAADAEAAA8AAAAAAAAAAQAgAAAAIgAAAGRycy9kb3ducmV2LnhtbFBLAQIUABQAAAAIAIdO&#10;4kA4pli1sAEAAHMDAAAOAAAAAAAAAAEAIAAAACgBAABkcnMvZTJvRG9jLnhtbFBLBQYAAAAABgAG&#10;AFkBAABKBQAAAAA=&#10;">
              <v:fill on="f" focussize="0,0"/>
              <v:stroke on="f"/>
              <v:imagedata o:title=""/>
              <o:lock v:ext="edit" aspectratio="f"/>
              <v:textbox inset="0mm,0mm,0mm,0mm">
                <w:txbxContent>
                  <w:p w14:paraId="51692D20">
                    <w:pPr>
                      <w:pStyle w:val="4"/>
                      <w:spacing w:line="245" w:lineRule="exact"/>
                      <w:ind w:left="20"/>
                    </w:pPr>
                    <w:r>
                      <w:t>Level</w:t>
                    </w:r>
                    <w:r>
                      <w:rPr>
                        <w:spacing w:val="-5"/>
                      </w:rPr>
                      <w:t xml:space="preserve"> </w:t>
                    </w:r>
                    <w:r>
                      <w:rPr>
                        <w:spacing w:val="-12"/>
                      </w:rPr>
                      <w:t>5</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1473200</wp:posOffset>
              </wp:positionH>
              <wp:positionV relativeFrom="page">
                <wp:posOffset>9911080</wp:posOffset>
              </wp:positionV>
              <wp:extent cx="3241675" cy="165735"/>
              <wp:effectExtent l="0" t="0" r="0" b="0"/>
              <wp:wrapNone/>
              <wp:docPr id="2" name="Textbox 2"/>
              <wp:cNvGraphicFramePr/>
              <a:graphic xmlns:a="http://schemas.openxmlformats.org/drawingml/2006/main">
                <a:graphicData uri="http://schemas.microsoft.com/office/word/2010/wordprocessingShape">
                  <wps:wsp>
                    <wps:cNvSpPr txBox="1"/>
                    <wps:spPr>
                      <a:xfrm>
                        <a:off x="0" y="0"/>
                        <a:ext cx="3241675" cy="165735"/>
                      </a:xfrm>
                      <a:prstGeom prst="rect">
                        <a:avLst/>
                      </a:prstGeom>
                    </wps:spPr>
                    <wps:txbx>
                      <w:txbxContent>
                        <w:p w14:paraId="5B4C054F">
                          <w:pPr>
                            <w:pStyle w:val="4"/>
                            <w:spacing w:line="245" w:lineRule="exact"/>
                            <w:ind w:left="20"/>
                          </w:pPr>
                          <w:r>
                            <w:t>Principles</w:t>
                          </w:r>
                          <w:r>
                            <w:rPr>
                              <w:spacing w:val="-7"/>
                            </w:rPr>
                            <w:t xml:space="preserve"> </w:t>
                          </w:r>
                          <w:r>
                            <w:t>of</w:t>
                          </w:r>
                          <w:r>
                            <w:rPr>
                              <w:spacing w:val="-7"/>
                            </w:rPr>
                            <w:t xml:space="preserve"> </w:t>
                          </w:r>
                          <w:r>
                            <w:t>Operations</w:t>
                          </w:r>
                          <w:r>
                            <w:rPr>
                              <w:spacing w:val="-6"/>
                            </w:rPr>
                            <w:t xml:space="preserve"> </w:t>
                          </w:r>
                          <w:r>
                            <w:t>Management</w:t>
                          </w:r>
                          <w:r>
                            <w:rPr>
                              <w:spacing w:val="-3"/>
                            </w:rPr>
                            <w:t xml:space="preserve"> </w:t>
                          </w:r>
                          <w:r>
                            <w:t>Assignment</w:t>
                          </w:r>
                          <w:r>
                            <w:rPr>
                              <w:spacing w:val="-4"/>
                            </w:rPr>
                            <w:t xml:space="preserve"> Guide</w:t>
                          </w:r>
                        </w:p>
                      </w:txbxContent>
                    </wps:txbx>
                    <wps:bodyPr wrap="square" lIns="0" tIns="0" rIns="0" bIns="0" rtlCol="0">
                      <a:noAutofit/>
                    </wps:bodyPr>
                  </wps:wsp>
                </a:graphicData>
              </a:graphic>
            </wp:anchor>
          </w:drawing>
        </mc:Choice>
        <mc:Fallback>
          <w:pict>
            <v:shape id="Textbox 2" o:spid="_x0000_s1026" o:spt="202" type="#_x0000_t202" style="position:absolute;left:0pt;margin-left:116pt;margin-top:780.4pt;height:13.05pt;width:255.25pt;mso-position-horizontal-relative:page;mso-position-vertical-relative:page;z-index:-251656192;mso-width-relative:page;mso-height-relative:page;" filled="f" stroked="f" coordsize="21600,21600" o:gfxdata="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B8QJdsAAAANAQAADwAAAAAAAAABACAAAAAiAAAAZHJzL2Rvd25yZXYueG1sUEsBAhQAFAAA&#10;AAgAh07iQLhnYTyzAQAAdAMAAA4AAAAAAAAAAQAgAAAAKgEAAGRycy9lMm9Eb2MueG1sUEsFBgAA&#10;AAAGAAYAWQEAAE8FAAAAAA==&#10;">
              <v:fill on="f" focussize="0,0"/>
              <v:stroke on="f"/>
              <v:imagedata o:title=""/>
              <o:lock v:ext="edit" aspectratio="f"/>
              <v:textbox inset="0mm,0mm,0mm,0mm">
                <w:txbxContent>
                  <w:p w14:paraId="5B4C054F">
                    <w:pPr>
                      <w:pStyle w:val="4"/>
                      <w:spacing w:line="245" w:lineRule="exact"/>
                      <w:ind w:left="20"/>
                    </w:pPr>
                    <w:r>
                      <w:t>Principles</w:t>
                    </w:r>
                    <w:r>
                      <w:rPr>
                        <w:spacing w:val="-7"/>
                      </w:rPr>
                      <w:t xml:space="preserve"> </w:t>
                    </w:r>
                    <w:r>
                      <w:t>of</w:t>
                    </w:r>
                    <w:r>
                      <w:rPr>
                        <w:spacing w:val="-7"/>
                      </w:rPr>
                      <w:t xml:space="preserve"> </w:t>
                    </w:r>
                    <w:r>
                      <w:t>Operations</w:t>
                    </w:r>
                    <w:r>
                      <w:rPr>
                        <w:spacing w:val="-6"/>
                      </w:rPr>
                      <w:t xml:space="preserve"> </w:t>
                    </w:r>
                    <w:r>
                      <w:t>Management</w:t>
                    </w:r>
                    <w:r>
                      <w:rPr>
                        <w:spacing w:val="-3"/>
                      </w:rPr>
                      <w:t xml:space="preserve"> </w:t>
                    </w:r>
                    <w:r>
                      <w:t>Assignment</w:t>
                    </w:r>
                    <w:r>
                      <w:rPr>
                        <w:spacing w:val="-4"/>
                      </w:rPr>
                      <w:t xml:space="preserve"> Guide</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5328285</wp:posOffset>
              </wp:positionH>
              <wp:positionV relativeFrom="page">
                <wp:posOffset>9911080</wp:posOffset>
              </wp:positionV>
              <wp:extent cx="646430" cy="165735"/>
              <wp:effectExtent l="0" t="0" r="0" b="0"/>
              <wp:wrapNone/>
              <wp:docPr id="3" name="Textbox 3"/>
              <wp:cNvGraphicFramePr/>
              <a:graphic xmlns:a="http://schemas.openxmlformats.org/drawingml/2006/main">
                <a:graphicData uri="http://schemas.microsoft.com/office/word/2010/wordprocessingShape">
                  <wps:wsp>
                    <wps:cNvSpPr txBox="1"/>
                    <wps:spPr>
                      <a:xfrm>
                        <a:off x="0" y="0"/>
                        <a:ext cx="646430" cy="165735"/>
                      </a:xfrm>
                      <a:prstGeom prst="rect">
                        <a:avLst/>
                      </a:prstGeom>
                    </wps:spPr>
                    <wps:txbx>
                      <w:txbxContent>
                        <w:p w14:paraId="3AA432ED">
                          <w:pPr>
                            <w:pStyle w:val="4"/>
                            <w:spacing w:line="245" w:lineRule="exact"/>
                            <w:ind w:left="20"/>
                          </w:pPr>
                          <w:r>
                            <w:rPr>
                              <w:spacing w:val="-2"/>
                            </w:rPr>
                            <w:t>2024/2025</w:t>
                          </w:r>
                        </w:p>
                      </w:txbxContent>
                    </wps:txbx>
                    <wps:bodyPr wrap="square" lIns="0" tIns="0" rIns="0" bIns="0" rtlCol="0">
                      <a:noAutofit/>
                    </wps:bodyPr>
                  </wps:wsp>
                </a:graphicData>
              </a:graphic>
            </wp:anchor>
          </w:drawing>
        </mc:Choice>
        <mc:Fallback>
          <w:pict>
            <v:shape id="Textbox 3" o:spid="_x0000_s1026" o:spt="202" type="#_x0000_t202" style="position:absolute;left:0pt;margin-left:419.55pt;margin-top:780.4pt;height:13.05pt;width:50.9pt;mso-position-horizontal-relative:page;mso-position-vertical-relative:page;z-index:-251656192;mso-width-relative:page;mso-height-relative:page;" filled="f" stroked="f" coordsize="21600,21600" o:gfxdata="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DJuXDaAAAADQEAAA8AAAAAAAAAAQAgAAAAIgAAAGRycy9kb3ducmV2LnhtbFBLAQIUABQAAAAI&#10;AIdO4kDNC++VsgEAAHMDAAAOAAAAAAAAAAEAIAAAACkBAABkcnMvZTJvRG9jLnhtbFBLBQYAAAAA&#10;BgAGAFkBAABNBQAAAAA=&#10;">
              <v:fill on="f" focussize="0,0"/>
              <v:stroke on="f"/>
              <v:imagedata o:title=""/>
              <o:lock v:ext="edit" aspectratio="f"/>
              <v:textbox inset="0mm,0mm,0mm,0mm">
                <w:txbxContent>
                  <w:p w14:paraId="3AA432ED">
                    <w:pPr>
                      <w:pStyle w:val="4"/>
                      <w:spacing w:line="245" w:lineRule="exact"/>
                      <w:ind w:left="20"/>
                    </w:pPr>
                    <w:r>
                      <w:rPr>
                        <w:spacing w:val="-2"/>
                      </w:rPr>
                      <w:t>2024/2025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
    <w:nsid w:val="9C8AC8EF"/>
    <w:multiLevelType w:val="multilevel"/>
    <w:tmpl w:val="9C8AC8EF"/>
    <w:lvl w:ilvl="0" w:tentative="0">
      <w:start w:val="0"/>
      <w:numFmt w:val="bullet"/>
      <w:lvlText w:val=""/>
      <w:lvlJc w:val="left"/>
      <w:pPr>
        <w:ind w:left="748"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563" w:hanging="360"/>
      </w:pPr>
      <w:rPr>
        <w:rFonts w:hint="default"/>
        <w:lang w:val="en-US" w:eastAsia="en-US" w:bidi="ar-SA"/>
      </w:rPr>
    </w:lvl>
    <w:lvl w:ilvl="2" w:tentative="0">
      <w:start w:val="0"/>
      <w:numFmt w:val="bullet"/>
      <w:lvlText w:val="•"/>
      <w:lvlJc w:val="left"/>
      <w:pPr>
        <w:ind w:left="2387" w:hanging="360"/>
      </w:pPr>
      <w:rPr>
        <w:rFonts w:hint="default"/>
        <w:lang w:val="en-US" w:eastAsia="en-US" w:bidi="ar-SA"/>
      </w:rPr>
    </w:lvl>
    <w:lvl w:ilvl="3" w:tentative="0">
      <w:start w:val="0"/>
      <w:numFmt w:val="bullet"/>
      <w:lvlText w:val="•"/>
      <w:lvlJc w:val="left"/>
      <w:pPr>
        <w:ind w:left="3211" w:hanging="360"/>
      </w:pPr>
      <w:rPr>
        <w:rFonts w:hint="default"/>
        <w:lang w:val="en-US" w:eastAsia="en-US" w:bidi="ar-SA"/>
      </w:rPr>
    </w:lvl>
    <w:lvl w:ilvl="4" w:tentative="0">
      <w:start w:val="0"/>
      <w:numFmt w:val="bullet"/>
      <w:lvlText w:val="•"/>
      <w:lvlJc w:val="left"/>
      <w:pPr>
        <w:ind w:left="4035" w:hanging="360"/>
      </w:pPr>
      <w:rPr>
        <w:rFonts w:hint="default"/>
        <w:lang w:val="en-US" w:eastAsia="en-US" w:bidi="ar-SA"/>
      </w:rPr>
    </w:lvl>
    <w:lvl w:ilvl="5" w:tentative="0">
      <w:start w:val="0"/>
      <w:numFmt w:val="bullet"/>
      <w:lvlText w:val="•"/>
      <w:lvlJc w:val="left"/>
      <w:pPr>
        <w:ind w:left="4859" w:hanging="360"/>
      </w:pPr>
      <w:rPr>
        <w:rFonts w:hint="default"/>
        <w:lang w:val="en-US" w:eastAsia="en-US" w:bidi="ar-SA"/>
      </w:rPr>
    </w:lvl>
    <w:lvl w:ilvl="6" w:tentative="0">
      <w:start w:val="0"/>
      <w:numFmt w:val="bullet"/>
      <w:lvlText w:val="•"/>
      <w:lvlJc w:val="left"/>
      <w:pPr>
        <w:ind w:left="5682" w:hanging="360"/>
      </w:pPr>
      <w:rPr>
        <w:rFonts w:hint="default"/>
        <w:lang w:val="en-US" w:eastAsia="en-US" w:bidi="ar-SA"/>
      </w:rPr>
    </w:lvl>
    <w:lvl w:ilvl="7" w:tentative="0">
      <w:start w:val="0"/>
      <w:numFmt w:val="bullet"/>
      <w:lvlText w:val="•"/>
      <w:lvlJc w:val="left"/>
      <w:pPr>
        <w:ind w:left="6506" w:hanging="360"/>
      </w:pPr>
      <w:rPr>
        <w:rFonts w:hint="default"/>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2">
    <w:nsid w:val="B5E306ED"/>
    <w:multiLevelType w:val="multilevel"/>
    <w:tmpl w:val="B5E306ED"/>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3">
    <w:nsid w:val="BF205925"/>
    <w:multiLevelType w:val="multilevel"/>
    <w:tmpl w:val="BF205925"/>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5">
    <w:nsid w:val="CF092B84"/>
    <w:multiLevelType w:val="multilevel"/>
    <w:tmpl w:val="CF092B84"/>
    <w:lvl w:ilvl="0" w:tentative="0">
      <w:start w:val="1"/>
      <w:numFmt w:val="decimal"/>
      <w:lvlText w:val="%1."/>
      <w:lvlJc w:val="left"/>
      <w:pPr>
        <w:ind w:left="748"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563" w:hanging="360"/>
      </w:pPr>
      <w:rPr>
        <w:rFonts w:hint="default"/>
        <w:lang w:val="en-US" w:eastAsia="en-US" w:bidi="ar-SA"/>
      </w:rPr>
    </w:lvl>
    <w:lvl w:ilvl="2" w:tentative="0">
      <w:start w:val="0"/>
      <w:numFmt w:val="bullet"/>
      <w:lvlText w:val="•"/>
      <w:lvlJc w:val="left"/>
      <w:pPr>
        <w:ind w:left="2387" w:hanging="360"/>
      </w:pPr>
      <w:rPr>
        <w:rFonts w:hint="default"/>
        <w:lang w:val="en-US" w:eastAsia="en-US" w:bidi="ar-SA"/>
      </w:rPr>
    </w:lvl>
    <w:lvl w:ilvl="3" w:tentative="0">
      <w:start w:val="0"/>
      <w:numFmt w:val="bullet"/>
      <w:lvlText w:val="•"/>
      <w:lvlJc w:val="left"/>
      <w:pPr>
        <w:ind w:left="3211" w:hanging="360"/>
      </w:pPr>
      <w:rPr>
        <w:rFonts w:hint="default"/>
        <w:lang w:val="en-US" w:eastAsia="en-US" w:bidi="ar-SA"/>
      </w:rPr>
    </w:lvl>
    <w:lvl w:ilvl="4" w:tentative="0">
      <w:start w:val="0"/>
      <w:numFmt w:val="bullet"/>
      <w:lvlText w:val="•"/>
      <w:lvlJc w:val="left"/>
      <w:pPr>
        <w:ind w:left="4035" w:hanging="360"/>
      </w:pPr>
      <w:rPr>
        <w:rFonts w:hint="default"/>
        <w:lang w:val="en-US" w:eastAsia="en-US" w:bidi="ar-SA"/>
      </w:rPr>
    </w:lvl>
    <w:lvl w:ilvl="5" w:tentative="0">
      <w:start w:val="0"/>
      <w:numFmt w:val="bullet"/>
      <w:lvlText w:val="•"/>
      <w:lvlJc w:val="left"/>
      <w:pPr>
        <w:ind w:left="4859" w:hanging="360"/>
      </w:pPr>
      <w:rPr>
        <w:rFonts w:hint="default"/>
        <w:lang w:val="en-US" w:eastAsia="en-US" w:bidi="ar-SA"/>
      </w:rPr>
    </w:lvl>
    <w:lvl w:ilvl="6" w:tentative="0">
      <w:start w:val="0"/>
      <w:numFmt w:val="bullet"/>
      <w:lvlText w:val="•"/>
      <w:lvlJc w:val="left"/>
      <w:pPr>
        <w:ind w:left="5682" w:hanging="360"/>
      </w:pPr>
      <w:rPr>
        <w:rFonts w:hint="default"/>
        <w:lang w:val="en-US" w:eastAsia="en-US" w:bidi="ar-SA"/>
      </w:rPr>
    </w:lvl>
    <w:lvl w:ilvl="7" w:tentative="0">
      <w:start w:val="0"/>
      <w:numFmt w:val="bullet"/>
      <w:lvlText w:val="•"/>
      <w:lvlJc w:val="left"/>
      <w:pPr>
        <w:ind w:left="6506" w:hanging="360"/>
      </w:pPr>
      <w:rPr>
        <w:rFonts w:hint="default"/>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6">
    <w:nsid w:val="D7F9FE59"/>
    <w:multiLevelType w:val="multilevel"/>
    <w:tmpl w:val="D7F9FE59"/>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7">
    <w:nsid w:val="DCBA6B53"/>
    <w:multiLevelType w:val="multilevel"/>
    <w:tmpl w:val="DCBA6B53"/>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8">
    <w:nsid w:val="F4B5D9F5"/>
    <w:multiLevelType w:val="multilevel"/>
    <w:tmpl w:val="F4B5D9F5"/>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9">
    <w:nsid w:val="0053208E"/>
    <w:multiLevelType w:val="multilevel"/>
    <w:tmpl w:val="0053208E"/>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0">
    <w:nsid w:val="0248C179"/>
    <w:multiLevelType w:val="multilevel"/>
    <w:tmpl w:val="0248C179"/>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1">
    <w:nsid w:val="03D62ECE"/>
    <w:multiLevelType w:val="multilevel"/>
    <w:tmpl w:val="03D62ECE"/>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2">
    <w:nsid w:val="0E640482"/>
    <w:multiLevelType w:val="multilevel"/>
    <w:tmpl w:val="0E640482"/>
    <w:lvl w:ilvl="0" w:tentative="0">
      <w:start w:val="0"/>
      <w:numFmt w:val="bullet"/>
      <w:lvlText w:val=""/>
      <w:lvlJc w:val="left"/>
      <w:pPr>
        <w:ind w:left="569" w:hanging="284"/>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532" w:hanging="284"/>
      </w:pPr>
      <w:rPr>
        <w:rFonts w:hint="default"/>
        <w:lang w:val="en-US" w:eastAsia="en-US" w:bidi="ar-SA"/>
      </w:rPr>
    </w:lvl>
    <w:lvl w:ilvl="2" w:tentative="0">
      <w:start w:val="0"/>
      <w:numFmt w:val="bullet"/>
      <w:lvlText w:val="•"/>
      <w:lvlJc w:val="left"/>
      <w:pPr>
        <w:ind w:left="2504" w:hanging="284"/>
      </w:pPr>
      <w:rPr>
        <w:rFonts w:hint="default"/>
        <w:lang w:val="en-US" w:eastAsia="en-US" w:bidi="ar-SA"/>
      </w:rPr>
    </w:lvl>
    <w:lvl w:ilvl="3" w:tentative="0">
      <w:start w:val="0"/>
      <w:numFmt w:val="bullet"/>
      <w:lvlText w:val="•"/>
      <w:lvlJc w:val="left"/>
      <w:pPr>
        <w:ind w:left="3476" w:hanging="284"/>
      </w:pPr>
      <w:rPr>
        <w:rFonts w:hint="default"/>
        <w:lang w:val="en-US" w:eastAsia="en-US" w:bidi="ar-SA"/>
      </w:rPr>
    </w:lvl>
    <w:lvl w:ilvl="4" w:tentative="0">
      <w:start w:val="0"/>
      <w:numFmt w:val="bullet"/>
      <w:lvlText w:val="•"/>
      <w:lvlJc w:val="left"/>
      <w:pPr>
        <w:ind w:left="4448" w:hanging="284"/>
      </w:pPr>
      <w:rPr>
        <w:rFonts w:hint="default"/>
        <w:lang w:val="en-US" w:eastAsia="en-US" w:bidi="ar-SA"/>
      </w:rPr>
    </w:lvl>
    <w:lvl w:ilvl="5" w:tentative="0">
      <w:start w:val="0"/>
      <w:numFmt w:val="bullet"/>
      <w:lvlText w:val="•"/>
      <w:lvlJc w:val="left"/>
      <w:pPr>
        <w:ind w:left="5420" w:hanging="284"/>
      </w:pPr>
      <w:rPr>
        <w:rFonts w:hint="default"/>
        <w:lang w:val="en-US" w:eastAsia="en-US" w:bidi="ar-SA"/>
      </w:rPr>
    </w:lvl>
    <w:lvl w:ilvl="6" w:tentative="0">
      <w:start w:val="0"/>
      <w:numFmt w:val="bullet"/>
      <w:lvlText w:val="•"/>
      <w:lvlJc w:val="left"/>
      <w:pPr>
        <w:ind w:left="6392" w:hanging="284"/>
      </w:pPr>
      <w:rPr>
        <w:rFonts w:hint="default"/>
        <w:lang w:val="en-US" w:eastAsia="en-US" w:bidi="ar-SA"/>
      </w:rPr>
    </w:lvl>
    <w:lvl w:ilvl="7" w:tentative="0">
      <w:start w:val="0"/>
      <w:numFmt w:val="bullet"/>
      <w:lvlText w:val="•"/>
      <w:lvlJc w:val="left"/>
      <w:pPr>
        <w:ind w:left="7364" w:hanging="284"/>
      </w:pPr>
      <w:rPr>
        <w:rFonts w:hint="default"/>
        <w:lang w:val="en-US" w:eastAsia="en-US" w:bidi="ar-SA"/>
      </w:rPr>
    </w:lvl>
    <w:lvl w:ilvl="8" w:tentative="0">
      <w:start w:val="0"/>
      <w:numFmt w:val="bullet"/>
      <w:lvlText w:val="•"/>
      <w:lvlJc w:val="left"/>
      <w:pPr>
        <w:ind w:left="8336" w:hanging="284"/>
      </w:pPr>
      <w:rPr>
        <w:rFonts w:hint="default"/>
        <w:lang w:val="en-US" w:eastAsia="en-US" w:bidi="ar-SA"/>
      </w:rPr>
    </w:lvl>
  </w:abstractNum>
  <w:abstractNum w:abstractNumId="13">
    <w:nsid w:val="2470EC97"/>
    <w:multiLevelType w:val="multilevel"/>
    <w:tmpl w:val="2470EC97"/>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4">
    <w:nsid w:val="25B654F3"/>
    <w:multiLevelType w:val="multilevel"/>
    <w:tmpl w:val="25B654F3"/>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5">
    <w:nsid w:val="2A8F537B"/>
    <w:multiLevelType w:val="multilevel"/>
    <w:tmpl w:val="2A8F537B"/>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6">
    <w:nsid w:val="4C1BAE26"/>
    <w:multiLevelType w:val="multilevel"/>
    <w:tmpl w:val="4C1BAE26"/>
    <w:lvl w:ilvl="0" w:tentative="0">
      <w:start w:val="0"/>
      <w:numFmt w:val="bullet"/>
      <w:lvlText w:val=""/>
      <w:lvlJc w:val="left"/>
      <w:pPr>
        <w:ind w:left="748"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563" w:hanging="360"/>
      </w:pPr>
      <w:rPr>
        <w:rFonts w:hint="default"/>
        <w:lang w:val="en-US" w:eastAsia="en-US" w:bidi="ar-SA"/>
      </w:rPr>
    </w:lvl>
    <w:lvl w:ilvl="2" w:tentative="0">
      <w:start w:val="0"/>
      <w:numFmt w:val="bullet"/>
      <w:lvlText w:val="•"/>
      <w:lvlJc w:val="left"/>
      <w:pPr>
        <w:ind w:left="2387" w:hanging="360"/>
      </w:pPr>
      <w:rPr>
        <w:rFonts w:hint="default"/>
        <w:lang w:val="en-US" w:eastAsia="en-US" w:bidi="ar-SA"/>
      </w:rPr>
    </w:lvl>
    <w:lvl w:ilvl="3" w:tentative="0">
      <w:start w:val="0"/>
      <w:numFmt w:val="bullet"/>
      <w:lvlText w:val="•"/>
      <w:lvlJc w:val="left"/>
      <w:pPr>
        <w:ind w:left="3211" w:hanging="360"/>
      </w:pPr>
      <w:rPr>
        <w:rFonts w:hint="default"/>
        <w:lang w:val="en-US" w:eastAsia="en-US" w:bidi="ar-SA"/>
      </w:rPr>
    </w:lvl>
    <w:lvl w:ilvl="4" w:tentative="0">
      <w:start w:val="0"/>
      <w:numFmt w:val="bullet"/>
      <w:lvlText w:val="•"/>
      <w:lvlJc w:val="left"/>
      <w:pPr>
        <w:ind w:left="4035" w:hanging="360"/>
      </w:pPr>
      <w:rPr>
        <w:rFonts w:hint="default"/>
        <w:lang w:val="en-US" w:eastAsia="en-US" w:bidi="ar-SA"/>
      </w:rPr>
    </w:lvl>
    <w:lvl w:ilvl="5" w:tentative="0">
      <w:start w:val="0"/>
      <w:numFmt w:val="bullet"/>
      <w:lvlText w:val="•"/>
      <w:lvlJc w:val="left"/>
      <w:pPr>
        <w:ind w:left="4859" w:hanging="360"/>
      </w:pPr>
      <w:rPr>
        <w:rFonts w:hint="default"/>
        <w:lang w:val="en-US" w:eastAsia="en-US" w:bidi="ar-SA"/>
      </w:rPr>
    </w:lvl>
    <w:lvl w:ilvl="6" w:tentative="0">
      <w:start w:val="0"/>
      <w:numFmt w:val="bullet"/>
      <w:lvlText w:val="•"/>
      <w:lvlJc w:val="left"/>
      <w:pPr>
        <w:ind w:left="5682" w:hanging="360"/>
      </w:pPr>
      <w:rPr>
        <w:rFonts w:hint="default"/>
        <w:lang w:val="en-US" w:eastAsia="en-US" w:bidi="ar-SA"/>
      </w:rPr>
    </w:lvl>
    <w:lvl w:ilvl="7" w:tentative="0">
      <w:start w:val="0"/>
      <w:numFmt w:val="bullet"/>
      <w:lvlText w:val="•"/>
      <w:lvlJc w:val="left"/>
      <w:pPr>
        <w:ind w:left="6506" w:hanging="360"/>
      </w:pPr>
      <w:rPr>
        <w:rFonts w:hint="default"/>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17">
    <w:nsid w:val="4D4DC07F"/>
    <w:multiLevelType w:val="multilevel"/>
    <w:tmpl w:val="4D4DC07F"/>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18">
    <w:nsid w:val="59ADCABA"/>
    <w:multiLevelType w:val="multilevel"/>
    <w:tmpl w:val="59ADCABA"/>
    <w:lvl w:ilvl="0" w:tentative="0">
      <w:start w:val="3"/>
      <w:numFmt w:val="decimal"/>
      <w:lvlText w:val="%1."/>
      <w:lvlJc w:val="left"/>
      <w:pPr>
        <w:ind w:left="748"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563" w:hanging="360"/>
      </w:pPr>
      <w:rPr>
        <w:rFonts w:hint="default"/>
        <w:lang w:val="en-US" w:eastAsia="en-US" w:bidi="ar-SA"/>
      </w:rPr>
    </w:lvl>
    <w:lvl w:ilvl="2" w:tentative="0">
      <w:start w:val="0"/>
      <w:numFmt w:val="bullet"/>
      <w:lvlText w:val="•"/>
      <w:lvlJc w:val="left"/>
      <w:pPr>
        <w:ind w:left="2387" w:hanging="360"/>
      </w:pPr>
      <w:rPr>
        <w:rFonts w:hint="default"/>
        <w:lang w:val="en-US" w:eastAsia="en-US" w:bidi="ar-SA"/>
      </w:rPr>
    </w:lvl>
    <w:lvl w:ilvl="3" w:tentative="0">
      <w:start w:val="0"/>
      <w:numFmt w:val="bullet"/>
      <w:lvlText w:val="•"/>
      <w:lvlJc w:val="left"/>
      <w:pPr>
        <w:ind w:left="3211" w:hanging="360"/>
      </w:pPr>
      <w:rPr>
        <w:rFonts w:hint="default"/>
        <w:lang w:val="en-US" w:eastAsia="en-US" w:bidi="ar-SA"/>
      </w:rPr>
    </w:lvl>
    <w:lvl w:ilvl="4" w:tentative="0">
      <w:start w:val="0"/>
      <w:numFmt w:val="bullet"/>
      <w:lvlText w:val="•"/>
      <w:lvlJc w:val="left"/>
      <w:pPr>
        <w:ind w:left="4035" w:hanging="360"/>
      </w:pPr>
      <w:rPr>
        <w:rFonts w:hint="default"/>
        <w:lang w:val="en-US" w:eastAsia="en-US" w:bidi="ar-SA"/>
      </w:rPr>
    </w:lvl>
    <w:lvl w:ilvl="5" w:tentative="0">
      <w:start w:val="0"/>
      <w:numFmt w:val="bullet"/>
      <w:lvlText w:val="•"/>
      <w:lvlJc w:val="left"/>
      <w:pPr>
        <w:ind w:left="4859" w:hanging="360"/>
      </w:pPr>
      <w:rPr>
        <w:rFonts w:hint="default"/>
        <w:lang w:val="en-US" w:eastAsia="en-US" w:bidi="ar-SA"/>
      </w:rPr>
    </w:lvl>
    <w:lvl w:ilvl="6" w:tentative="0">
      <w:start w:val="0"/>
      <w:numFmt w:val="bullet"/>
      <w:lvlText w:val="•"/>
      <w:lvlJc w:val="left"/>
      <w:pPr>
        <w:ind w:left="5682" w:hanging="360"/>
      </w:pPr>
      <w:rPr>
        <w:rFonts w:hint="default"/>
        <w:lang w:val="en-US" w:eastAsia="en-US" w:bidi="ar-SA"/>
      </w:rPr>
    </w:lvl>
    <w:lvl w:ilvl="7" w:tentative="0">
      <w:start w:val="0"/>
      <w:numFmt w:val="bullet"/>
      <w:lvlText w:val="•"/>
      <w:lvlJc w:val="left"/>
      <w:pPr>
        <w:ind w:left="6506" w:hanging="360"/>
      </w:pPr>
      <w:rPr>
        <w:rFonts w:hint="default"/>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19">
    <w:nsid w:val="5A241D34"/>
    <w:multiLevelType w:val="multilevel"/>
    <w:tmpl w:val="5A241D34"/>
    <w:lvl w:ilvl="0" w:tentative="0">
      <w:start w:val="1"/>
      <w:numFmt w:val="decimal"/>
      <w:lvlText w:val="%1."/>
      <w:lvlJc w:val="left"/>
      <w:pPr>
        <w:ind w:left="854"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abstractNum w:abstractNumId="20">
    <w:nsid w:val="60382F6E"/>
    <w:multiLevelType w:val="multilevel"/>
    <w:tmpl w:val="60382F6E"/>
    <w:lvl w:ilvl="0" w:tentative="0">
      <w:start w:val="0"/>
      <w:numFmt w:val="bullet"/>
      <w:lvlText w:val=""/>
      <w:lvlJc w:val="left"/>
      <w:pPr>
        <w:ind w:left="748"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563" w:hanging="360"/>
      </w:pPr>
      <w:rPr>
        <w:rFonts w:hint="default"/>
        <w:lang w:val="en-US" w:eastAsia="en-US" w:bidi="ar-SA"/>
      </w:rPr>
    </w:lvl>
    <w:lvl w:ilvl="2" w:tentative="0">
      <w:start w:val="0"/>
      <w:numFmt w:val="bullet"/>
      <w:lvlText w:val="•"/>
      <w:lvlJc w:val="left"/>
      <w:pPr>
        <w:ind w:left="2387" w:hanging="360"/>
      </w:pPr>
      <w:rPr>
        <w:rFonts w:hint="default"/>
        <w:lang w:val="en-US" w:eastAsia="en-US" w:bidi="ar-SA"/>
      </w:rPr>
    </w:lvl>
    <w:lvl w:ilvl="3" w:tentative="0">
      <w:start w:val="0"/>
      <w:numFmt w:val="bullet"/>
      <w:lvlText w:val="•"/>
      <w:lvlJc w:val="left"/>
      <w:pPr>
        <w:ind w:left="3211" w:hanging="360"/>
      </w:pPr>
      <w:rPr>
        <w:rFonts w:hint="default"/>
        <w:lang w:val="en-US" w:eastAsia="en-US" w:bidi="ar-SA"/>
      </w:rPr>
    </w:lvl>
    <w:lvl w:ilvl="4" w:tentative="0">
      <w:start w:val="0"/>
      <w:numFmt w:val="bullet"/>
      <w:lvlText w:val="•"/>
      <w:lvlJc w:val="left"/>
      <w:pPr>
        <w:ind w:left="4035" w:hanging="360"/>
      </w:pPr>
      <w:rPr>
        <w:rFonts w:hint="default"/>
        <w:lang w:val="en-US" w:eastAsia="en-US" w:bidi="ar-SA"/>
      </w:rPr>
    </w:lvl>
    <w:lvl w:ilvl="5" w:tentative="0">
      <w:start w:val="0"/>
      <w:numFmt w:val="bullet"/>
      <w:lvlText w:val="•"/>
      <w:lvlJc w:val="left"/>
      <w:pPr>
        <w:ind w:left="4859" w:hanging="360"/>
      </w:pPr>
      <w:rPr>
        <w:rFonts w:hint="default"/>
        <w:lang w:val="en-US" w:eastAsia="en-US" w:bidi="ar-SA"/>
      </w:rPr>
    </w:lvl>
    <w:lvl w:ilvl="6" w:tentative="0">
      <w:start w:val="0"/>
      <w:numFmt w:val="bullet"/>
      <w:lvlText w:val="•"/>
      <w:lvlJc w:val="left"/>
      <w:pPr>
        <w:ind w:left="5682" w:hanging="360"/>
      </w:pPr>
      <w:rPr>
        <w:rFonts w:hint="default"/>
        <w:lang w:val="en-US" w:eastAsia="en-US" w:bidi="ar-SA"/>
      </w:rPr>
    </w:lvl>
    <w:lvl w:ilvl="7" w:tentative="0">
      <w:start w:val="0"/>
      <w:numFmt w:val="bullet"/>
      <w:lvlText w:val="•"/>
      <w:lvlJc w:val="left"/>
      <w:pPr>
        <w:ind w:left="6506" w:hanging="360"/>
      </w:pPr>
      <w:rPr>
        <w:rFonts w:hint="default"/>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21">
    <w:nsid w:val="72183CF9"/>
    <w:multiLevelType w:val="multilevel"/>
    <w:tmpl w:val="72183CF9"/>
    <w:lvl w:ilvl="0" w:tentative="0">
      <w:start w:val="1"/>
      <w:numFmt w:val="decimal"/>
      <w:lvlText w:val="%1."/>
      <w:lvlJc w:val="left"/>
      <w:pPr>
        <w:ind w:left="856" w:hanging="358"/>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71" w:hanging="358"/>
      </w:pPr>
      <w:rPr>
        <w:rFonts w:hint="default"/>
        <w:lang w:val="en-US" w:eastAsia="en-US" w:bidi="ar-SA"/>
      </w:rPr>
    </w:lvl>
    <w:lvl w:ilvl="2" w:tentative="0">
      <w:start w:val="0"/>
      <w:numFmt w:val="bullet"/>
      <w:lvlText w:val="•"/>
      <w:lvlJc w:val="left"/>
      <w:pPr>
        <w:ind w:left="2483" w:hanging="358"/>
      </w:pPr>
      <w:rPr>
        <w:rFonts w:hint="default"/>
        <w:lang w:val="en-US" w:eastAsia="en-US" w:bidi="ar-SA"/>
      </w:rPr>
    </w:lvl>
    <w:lvl w:ilvl="3" w:tentative="0">
      <w:start w:val="0"/>
      <w:numFmt w:val="bullet"/>
      <w:lvlText w:val="•"/>
      <w:lvlJc w:val="left"/>
      <w:pPr>
        <w:ind w:left="3295" w:hanging="358"/>
      </w:pPr>
      <w:rPr>
        <w:rFonts w:hint="default"/>
        <w:lang w:val="en-US" w:eastAsia="en-US" w:bidi="ar-SA"/>
      </w:rPr>
    </w:lvl>
    <w:lvl w:ilvl="4" w:tentative="0">
      <w:start w:val="0"/>
      <w:numFmt w:val="bullet"/>
      <w:lvlText w:val="•"/>
      <w:lvlJc w:val="left"/>
      <w:pPr>
        <w:ind w:left="4107" w:hanging="358"/>
      </w:pPr>
      <w:rPr>
        <w:rFonts w:hint="default"/>
        <w:lang w:val="en-US" w:eastAsia="en-US" w:bidi="ar-SA"/>
      </w:rPr>
    </w:lvl>
    <w:lvl w:ilvl="5" w:tentative="0">
      <w:start w:val="0"/>
      <w:numFmt w:val="bullet"/>
      <w:lvlText w:val="•"/>
      <w:lvlJc w:val="left"/>
      <w:pPr>
        <w:ind w:left="4919" w:hanging="358"/>
      </w:pPr>
      <w:rPr>
        <w:rFonts w:hint="default"/>
        <w:lang w:val="en-US" w:eastAsia="en-US" w:bidi="ar-SA"/>
      </w:rPr>
    </w:lvl>
    <w:lvl w:ilvl="6" w:tentative="0">
      <w:start w:val="0"/>
      <w:numFmt w:val="bullet"/>
      <w:lvlText w:val="•"/>
      <w:lvlJc w:val="left"/>
      <w:pPr>
        <w:ind w:left="5730" w:hanging="358"/>
      </w:pPr>
      <w:rPr>
        <w:rFonts w:hint="default"/>
        <w:lang w:val="en-US" w:eastAsia="en-US" w:bidi="ar-SA"/>
      </w:rPr>
    </w:lvl>
    <w:lvl w:ilvl="7" w:tentative="0">
      <w:start w:val="0"/>
      <w:numFmt w:val="bullet"/>
      <w:lvlText w:val="•"/>
      <w:lvlJc w:val="left"/>
      <w:pPr>
        <w:ind w:left="6542" w:hanging="358"/>
      </w:pPr>
      <w:rPr>
        <w:rFonts w:hint="default"/>
        <w:lang w:val="en-US" w:eastAsia="en-US" w:bidi="ar-SA"/>
      </w:rPr>
    </w:lvl>
    <w:lvl w:ilvl="8" w:tentative="0">
      <w:start w:val="0"/>
      <w:numFmt w:val="bullet"/>
      <w:lvlText w:val="•"/>
      <w:lvlJc w:val="left"/>
      <w:pPr>
        <w:ind w:left="7354" w:hanging="358"/>
      </w:pPr>
      <w:rPr>
        <w:rFonts w:hint="default"/>
        <w:lang w:val="en-US" w:eastAsia="en-US" w:bidi="ar-SA"/>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E9527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paragraph" w:styleId="5">
    <w:name w:val="Title"/>
    <w:basedOn w:val="1"/>
    <w:qFormat/>
    <w:uiPriority w:val="1"/>
    <w:pPr>
      <w:spacing w:before="13"/>
      <w:ind w:right="212"/>
      <w:jc w:val="center"/>
    </w:pPr>
    <w:rPr>
      <w:rFonts w:ascii="Calibri" w:hAnsi="Calibri" w:eastAsia="Calibri" w:cs="Calibri"/>
      <w:b/>
      <w:bCs/>
      <w:sz w:val="72"/>
      <w:szCs w:val="7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ind w:left="74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0</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2024-11-07T20:29:00Z</dcterms:created>
  <dc:creator>Philip Nickisson</dc:creator>
  <cp:lastModifiedBy>Research Team</cp:lastModifiedBy>
  <dcterms:modified xsi:type="dcterms:W3CDTF">2024-11-07T20:29:50Z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2024-10-09T00:00:00Z</vt:filetime>
  </property>
  <property fmtid="{D5CDD505-2E9C-101B-9397-08002B2CF9AE}" pid="3" name="Creator">
    <vt:lpwstr>Microsoft® Word for Microsoft 365</vt:lpwstr>
  </property>
  <property fmtid="{D5CDD505-2E9C-101B-9397-08002B2CF9AE}" pid="4" name="LastSaved">
    <vt:filetime>2024-11-07T00:00:00Z</vt:filetime>
  </property>
  <property fmtid="{D5CDD505-2E9C-101B-9397-08002B2CF9AE}" pid="5" name="Producer">
    <vt:lpwstr>Microsoft® Word for Microsoft 365</vt:lpwstr>
  </property>
  <property fmtid="{D5CDD505-2E9C-101B-9397-08002B2CF9AE}" pid="6" name="KSOProductBuildVer">
    <vt:lpwstr>1033-12.2.0.18607</vt:lpwstr>
  </property>
  <property fmtid="{D5CDD505-2E9C-101B-9397-08002B2CF9AE}" pid="7" name="ICV">
    <vt:lpwstr>1B43BA19E18948D193D656E1A163FD96_12</vt:lpwstr>
  </property>
</Properties>
</file>